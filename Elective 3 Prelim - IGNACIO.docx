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B7224" w14:textId="77777777" w:rsidR="009C3675" w:rsidRDefault="00057397">
      <w:pPr>
        <w:pStyle w:val="NoSpacing"/>
        <w:spacing w:line="276" w:lineRule="auto"/>
        <w:jc w:val="center"/>
        <w:rPr>
          <w:b/>
          <w:sz w:val="44"/>
        </w:rPr>
      </w:pPr>
      <w:r>
        <w:rPr>
          <w:b/>
          <w:sz w:val="44"/>
        </w:rPr>
        <w:t>ELECTIVE 3: FULLSTACK WEB DEVELOPMENT</w:t>
      </w:r>
    </w:p>
    <w:p w14:paraId="1646ADB7" w14:textId="77777777" w:rsidR="009C3675" w:rsidRDefault="00057397">
      <w:pPr>
        <w:pStyle w:val="NoSpacing"/>
        <w:spacing w:line="276" w:lineRule="auto"/>
        <w:jc w:val="center"/>
        <w:rPr>
          <w:rFonts w:ascii="Arial" w:hAnsi="Arial" w:cs="Arial"/>
          <w:b/>
          <w:sz w:val="28"/>
        </w:rPr>
      </w:pPr>
      <w:r>
        <w:rPr>
          <w:rFonts w:ascii="Arial" w:hAnsi="Arial" w:cs="Arial"/>
          <w:b/>
          <w:sz w:val="28"/>
        </w:rPr>
        <w:t>PRELIMINARY EXAMINATION</w:t>
      </w:r>
    </w:p>
    <w:p w14:paraId="308308C4" w14:textId="77777777" w:rsidR="009C3675" w:rsidRDefault="00057397">
      <w:pPr>
        <w:pStyle w:val="NoSpacing"/>
        <w:spacing w:line="276" w:lineRule="auto"/>
        <w:jc w:val="center"/>
        <w:rPr>
          <w:rFonts w:ascii="Arial" w:hAnsi="Arial" w:cs="Arial"/>
          <w:b/>
        </w:rPr>
      </w:pPr>
      <w:r>
        <w:rPr>
          <w:rFonts w:ascii="Arial" w:hAnsi="Arial" w:cs="Arial"/>
          <w:b/>
        </w:rPr>
        <w:t>1</w:t>
      </w:r>
      <w:r>
        <w:rPr>
          <w:rFonts w:ascii="Arial" w:hAnsi="Arial" w:cs="Arial"/>
          <w:b/>
          <w:vertAlign w:val="superscript"/>
        </w:rPr>
        <w:t>st</w:t>
      </w:r>
      <w:r>
        <w:rPr>
          <w:rFonts w:ascii="Arial" w:hAnsi="Arial" w:cs="Arial"/>
          <w:b/>
        </w:rPr>
        <w:t xml:space="preserve"> </w:t>
      </w:r>
      <w:r>
        <w:rPr>
          <w:rFonts w:ascii="Arial" w:hAnsi="Arial" w:cs="Arial"/>
          <w:b/>
        </w:rPr>
        <w:t>Semester, Academic Year 2019-2020</w:t>
      </w:r>
    </w:p>
    <w:p w14:paraId="2DF42564" w14:textId="77777777" w:rsidR="009C3675" w:rsidRDefault="009C3675"/>
    <w:p w14:paraId="0A4B2D2C" w14:textId="77777777" w:rsidR="009C3675" w:rsidRDefault="009C3675"/>
    <w:p w14:paraId="01109B2C" w14:textId="77777777" w:rsidR="009C3675" w:rsidRDefault="00057397">
      <w:pPr>
        <w:spacing w:line="360" w:lineRule="auto"/>
      </w:pPr>
      <w:r>
        <w:rPr>
          <w:rFonts w:eastAsia="Arial" w:cs="Arial"/>
          <w:szCs w:val="22"/>
        </w:rPr>
        <w:t xml:space="preserve">Please follow the directions for each section.  Note that in each section you will have some amount of choice in the questions you’ll be </w:t>
      </w:r>
      <w:r>
        <w:rPr>
          <w:rFonts w:eastAsia="Arial" w:cs="Arial"/>
          <w:szCs w:val="22"/>
        </w:rPr>
        <w:t>answering.  The exam is based on a 100-point scale.  Partial credit will be given for answers that are done partially well.</w:t>
      </w:r>
    </w:p>
    <w:p w14:paraId="751DA493" w14:textId="77777777" w:rsidR="009C3675" w:rsidRDefault="009C3675">
      <w:pPr>
        <w:spacing w:line="360" w:lineRule="auto"/>
        <w:rPr>
          <w:rFonts w:eastAsia="Arial" w:cs="Arial"/>
          <w:szCs w:val="22"/>
        </w:rPr>
      </w:pPr>
    </w:p>
    <w:p w14:paraId="0D3F8116" w14:textId="77777777" w:rsidR="009C3675" w:rsidRDefault="00057397">
      <w:pPr>
        <w:spacing w:line="360" w:lineRule="auto"/>
        <w:rPr>
          <w:rFonts w:eastAsia="Arial" w:cs="Arial"/>
          <w:szCs w:val="22"/>
        </w:rPr>
      </w:pPr>
      <w:r>
        <w:rPr>
          <w:rFonts w:eastAsia="Arial" w:cs="Arial"/>
          <w:b/>
          <w:bCs/>
          <w:szCs w:val="22"/>
          <w:u w:val="single"/>
        </w:rPr>
        <w:t xml:space="preserve">Programming </w:t>
      </w:r>
      <w:r>
        <w:rPr>
          <w:rFonts w:eastAsia="Arial" w:cs="Arial"/>
          <w:szCs w:val="22"/>
        </w:rPr>
        <w:t>(</w:t>
      </w:r>
      <w:r>
        <w:rPr>
          <w:rFonts w:eastAsia="Arial" w:cs="Arial"/>
          <w:szCs w:val="22"/>
        </w:rPr>
        <w:t>50</w:t>
      </w:r>
      <w:r>
        <w:rPr>
          <w:rFonts w:eastAsia="Arial" w:cs="Arial"/>
          <w:szCs w:val="22"/>
        </w:rPr>
        <w:t xml:space="preserve"> </w:t>
      </w:r>
      <w:proofErr w:type="gramStart"/>
      <w:r>
        <w:rPr>
          <w:rFonts w:eastAsia="Arial" w:cs="Arial"/>
          <w:szCs w:val="22"/>
        </w:rPr>
        <w:t>point</w:t>
      </w:r>
      <w:r>
        <w:rPr>
          <w:rFonts w:eastAsia="Arial" w:cs="Arial"/>
          <w:szCs w:val="22"/>
        </w:rPr>
        <w:t>s</w:t>
      </w:r>
      <w:r>
        <w:rPr>
          <w:rFonts w:eastAsia="Arial" w:cs="Arial"/>
          <w:szCs w:val="22"/>
        </w:rPr>
        <w:t xml:space="preserve"> )</w:t>
      </w:r>
      <w:proofErr w:type="gramEnd"/>
      <w:r>
        <w:rPr>
          <w:rFonts w:eastAsia="Arial" w:cs="Arial"/>
          <w:szCs w:val="22"/>
        </w:rPr>
        <w:t>.</w:t>
      </w:r>
    </w:p>
    <w:p w14:paraId="5847D460" w14:textId="77777777" w:rsidR="009C3675" w:rsidRDefault="00057397">
      <w:pPr>
        <w:pStyle w:val="ListParagraph"/>
        <w:numPr>
          <w:ilvl w:val="0"/>
          <w:numId w:val="1"/>
        </w:numPr>
        <w:spacing w:line="360" w:lineRule="auto"/>
        <w:rPr>
          <w:rFonts w:eastAsia="Arial" w:cs="Arial"/>
          <w:szCs w:val="22"/>
        </w:rPr>
      </w:pPr>
      <w:r>
        <w:rPr>
          <w:rFonts w:eastAsia="Arial" w:cs="Arial"/>
          <w:szCs w:val="22"/>
        </w:rPr>
        <w:t>Create a basic website (without JavaScript) that has the following layout below with the ff. Instructions</w:t>
      </w:r>
    </w:p>
    <w:p w14:paraId="56AB473B" w14:textId="77777777" w:rsidR="009C3675" w:rsidRDefault="00057397">
      <w:pPr>
        <w:pStyle w:val="ListParagraph"/>
        <w:numPr>
          <w:ilvl w:val="1"/>
          <w:numId w:val="1"/>
        </w:numPr>
        <w:spacing w:line="360" w:lineRule="auto"/>
        <w:rPr>
          <w:rFonts w:eastAsia="Arial" w:cs="Arial"/>
          <w:szCs w:val="22"/>
        </w:rPr>
      </w:pPr>
      <w:r>
        <w:rPr>
          <w:rFonts w:eastAsia="Arial" w:cs="Arial"/>
          <w:szCs w:val="22"/>
        </w:rPr>
        <w:t xml:space="preserve">Should be posted in </w:t>
      </w:r>
      <w:proofErr w:type="spellStart"/>
      <w:r>
        <w:rPr>
          <w:rFonts w:eastAsia="Arial" w:cs="Arial"/>
          <w:szCs w:val="22"/>
        </w:rPr>
        <w:t>Github</w:t>
      </w:r>
      <w:proofErr w:type="spellEnd"/>
      <w:r>
        <w:rPr>
          <w:rFonts w:eastAsia="Arial" w:cs="Arial"/>
          <w:szCs w:val="22"/>
        </w:rPr>
        <w:t xml:space="preserve"> with the format E3PE_LASTNAME_FIRSTNAME for the project name.</w:t>
      </w:r>
    </w:p>
    <w:p w14:paraId="03D892E8" w14:textId="77777777" w:rsidR="009C3675" w:rsidRDefault="00057397">
      <w:pPr>
        <w:pStyle w:val="ListParagraph"/>
        <w:numPr>
          <w:ilvl w:val="1"/>
          <w:numId w:val="1"/>
        </w:numPr>
        <w:spacing w:line="360" w:lineRule="auto"/>
        <w:rPr>
          <w:rFonts w:eastAsia="Arial" w:cs="Arial"/>
          <w:szCs w:val="22"/>
        </w:rPr>
      </w:pPr>
      <w:r>
        <w:rPr>
          <w:rFonts w:eastAsia="Arial" w:cs="Arial"/>
          <w:szCs w:val="22"/>
        </w:rPr>
        <w:t>Follow layout below:</w:t>
      </w:r>
    </w:p>
    <w:p w14:paraId="2688740C" w14:textId="77777777" w:rsidR="009C3675" w:rsidRDefault="00057397">
      <w:pPr>
        <w:pStyle w:val="ListParagraph"/>
        <w:spacing w:line="360" w:lineRule="auto"/>
        <w:ind w:left="1080"/>
      </w:pPr>
      <w:r>
        <w:rPr>
          <w:rFonts w:eastAsia="Arial" w:cs="Arial"/>
          <w:szCs w:val="22"/>
        </w:rPr>
        <w:t xml:space="preserve"> </w:t>
      </w:r>
      <w:r>
        <w:rPr>
          <w:noProof/>
        </w:rPr>
        <w:drawing>
          <wp:inline distT="0" distB="0" distL="114300" distR="114300" wp14:anchorId="6220ACD7" wp14:editId="1A93AE64">
            <wp:extent cx="2962910" cy="2712720"/>
            <wp:effectExtent l="0" t="0" r="889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2962910" cy="2712720"/>
                    </a:xfrm>
                    <a:prstGeom prst="rect">
                      <a:avLst/>
                    </a:prstGeom>
                    <a:noFill/>
                    <a:ln>
                      <a:noFill/>
                    </a:ln>
                  </pic:spPr>
                </pic:pic>
              </a:graphicData>
            </a:graphic>
          </wp:inline>
        </w:drawing>
      </w:r>
    </w:p>
    <w:p w14:paraId="5BD8B8D0" w14:textId="77777777" w:rsidR="009C3675" w:rsidRDefault="00057397">
      <w:pPr>
        <w:pStyle w:val="ListParagraph"/>
        <w:numPr>
          <w:ilvl w:val="1"/>
          <w:numId w:val="1"/>
        </w:numPr>
        <w:spacing w:line="360" w:lineRule="auto"/>
      </w:pPr>
      <w:r>
        <w:t xml:space="preserve">Logos and pictures can be changed. </w:t>
      </w:r>
    </w:p>
    <w:p w14:paraId="2436F634" w14:textId="42E9CE17" w:rsidR="009C3675" w:rsidRDefault="00057397">
      <w:pPr>
        <w:pStyle w:val="ListParagraph"/>
        <w:numPr>
          <w:ilvl w:val="1"/>
          <w:numId w:val="1"/>
        </w:numPr>
        <w:spacing w:line="360" w:lineRule="auto"/>
      </w:pPr>
      <w:r>
        <w:t>Fonts can be altered.</w:t>
      </w:r>
    </w:p>
    <w:p w14:paraId="1E942EA3" w14:textId="6F8198C4" w:rsidR="00521540" w:rsidRDefault="00521540" w:rsidP="00521540">
      <w:pPr>
        <w:spacing w:line="360" w:lineRule="auto"/>
      </w:pPr>
    </w:p>
    <w:p w14:paraId="59CE8ABE" w14:textId="63AD7875" w:rsidR="00521540" w:rsidRDefault="00521540" w:rsidP="00521540">
      <w:pPr>
        <w:spacing w:line="360" w:lineRule="auto"/>
      </w:pPr>
    </w:p>
    <w:p w14:paraId="10F30DC1" w14:textId="57635225" w:rsidR="00521540" w:rsidRDefault="00521540" w:rsidP="00521540">
      <w:pPr>
        <w:spacing w:line="360" w:lineRule="auto"/>
      </w:pPr>
    </w:p>
    <w:p w14:paraId="185335A7" w14:textId="4B3E03D6" w:rsidR="00521540" w:rsidRDefault="00521540" w:rsidP="00521540">
      <w:pPr>
        <w:spacing w:line="360" w:lineRule="auto"/>
      </w:pPr>
    </w:p>
    <w:p w14:paraId="2525FD1D" w14:textId="3D6C093E" w:rsidR="00521540" w:rsidRDefault="00521540" w:rsidP="00521540">
      <w:pPr>
        <w:spacing w:line="360" w:lineRule="auto"/>
      </w:pPr>
    </w:p>
    <w:p w14:paraId="74AB62D7" w14:textId="6DFBD1B5" w:rsidR="00521540" w:rsidRDefault="00521540" w:rsidP="00521540">
      <w:pPr>
        <w:spacing w:line="360" w:lineRule="auto"/>
      </w:pPr>
    </w:p>
    <w:p w14:paraId="70A8F37A" w14:textId="1C9190B9" w:rsidR="00521540" w:rsidRDefault="00521540" w:rsidP="00521540">
      <w:pPr>
        <w:spacing w:line="360" w:lineRule="auto"/>
      </w:pPr>
    </w:p>
    <w:p w14:paraId="1769D75C" w14:textId="5277A935" w:rsidR="00521540" w:rsidRDefault="00521540" w:rsidP="00521540">
      <w:pPr>
        <w:spacing w:line="360" w:lineRule="auto"/>
      </w:pPr>
    </w:p>
    <w:p w14:paraId="53A3265A" w14:textId="35032B34" w:rsidR="00521540" w:rsidRDefault="00521540" w:rsidP="00521540">
      <w:pPr>
        <w:spacing w:line="360" w:lineRule="auto"/>
      </w:pPr>
    </w:p>
    <w:p w14:paraId="559D41EE" w14:textId="0CF731B6" w:rsidR="00521540" w:rsidRDefault="00521540" w:rsidP="00521540">
      <w:pPr>
        <w:spacing w:line="360" w:lineRule="auto"/>
      </w:pPr>
    </w:p>
    <w:p w14:paraId="023ADC54" w14:textId="77777777" w:rsidR="00521540" w:rsidRDefault="00521540" w:rsidP="00521540">
      <w:pPr>
        <w:spacing w:line="360" w:lineRule="auto"/>
      </w:pPr>
    </w:p>
    <w:p w14:paraId="6B8FFF48" w14:textId="77777777" w:rsidR="009C3675" w:rsidRDefault="009C3675">
      <w:pPr>
        <w:spacing w:line="360" w:lineRule="auto"/>
        <w:rPr>
          <w:rFonts w:eastAsia="Arial" w:cs="Arial"/>
          <w:b/>
          <w:bCs/>
          <w:szCs w:val="22"/>
          <w:u w:val="single"/>
        </w:rPr>
      </w:pPr>
    </w:p>
    <w:p w14:paraId="0E41578F" w14:textId="77777777" w:rsidR="009C3675" w:rsidRDefault="00057397">
      <w:pPr>
        <w:spacing w:line="360" w:lineRule="auto"/>
      </w:pPr>
      <w:r>
        <w:rPr>
          <w:rFonts w:eastAsia="Arial" w:cs="Arial"/>
          <w:b/>
          <w:bCs/>
          <w:szCs w:val="22"/>
          <w:u w:val="single"/>
        </w:rPr>
        <w:t>Essay</w:t>
      </w:r>
      <w:r>
        <w:rPr>
          <w:rFonts w:eastAsia="Arial" w:cs="Arial"/>
          <w:szCs w:val="22"/>
        </w:rPr>
        <w:t xml:space="preserve"> (</w:t>
      </w:r>
      <w:r>
        <w:rPr>
          <w:rFonts w:eastAsia="Arial" w:cs="Arial"/>
          <w:szCs w:val="22"/>
        </w:rPr>
        <w:t xml:space="preserve">25 </w:t>
      </w:r>
      <w:r>
        <w:rPr>
          <w:rFonts w:eastAsia="Arial" w:cs="Arial"/>
          <w:szCs w:val="22"/>
        </w:rPr>
        <w:t xml:space="preserve">points): </w:t>
      </w:r>
    </w:p>
    <w:p w14:paraId="7BC8B9B9" w14:textId="77777777" w:rsidR="009C3675" w:rsidRDefault="009C3675">
      <w:pPr>
        <w:spacing w:line="360" w:lineRule="auto"/>
        <w:rPr>
          <w:rFonts w:eastAsia="Arial" w:cs="Arial"/>
          <w:szCs w:val="22"/>
        </w:rPr>
      </w:pPr>
    </w:p>
    <w:p w14:paraId="5E89F7EC" w14:textId="27232163" w:rsidR="009C3675" w:rsidRDefault="00057397">
      <w:pPr>
        <w:pStyle w:val="ListParagraph"/>
        <w:numPr>
          <w:ilvl w:val="0"/>
          <w:numId w:val="2"/>
        </w:numPr>
        <w:spacing w:line="360" w:lineRule="auto"/>
        <w:rPr>
          <w:rFonts w:eastAsia="Arial" w:cs="Arial"/>
          <w:szCs w:val="22"/>
        </w:rPr>
      </w:pPr>
      <w:r>
        <w:rPr>
          <w:rFonts w:eastAsia="Arial" w:cs="Arial"/>
          <w:szCs w:val="22"/>
        </w:rPr>
        <w:t xml:space="preserve">How would you say that front-end development has evolved over the years? State some key difference from then (like 10 years ago) to now. </w:t>
      </w:r>
    </w:p>
    <w:p w14:paraId="09C4A684" w14:textId="3991C16D" w:rsidR="00521540" w:rsidRDefault="00521540" w:rsidP="00521540">
      <w:pPr>
        <w:spacing w:line="360" w:lineRule="auto"/>
        <w:rPr>
          <w:rFonts w:eastAsia="Arial" w:cs="Arial"/>
          <w:szCs w:val="22"/>
        </w:rPr>
      </w:pPr>
    </w:p>
    <w:p w14:paraId="27B65847" w14:textId="77F1AC2F" w:rsidR="00521540" w:rsidRDefault="00521540" w:rsidP="00521540">
      <w:pPr>
        <w:spacing w:line="360" w:lineRule="auto"/>
        <w:ind w:left="720"/>
        <w:rPr>
          <w:rFonts w:eastAsia="Arial" w:cs="Arial"/>
          <w:szCs w:val="22"/>
        </w:rPr>
      </w:pPr>
      <w:r>
        <w:rPr>
          <w:rFonts w:eastAsia="Arial" w:cs="Arial"/>
          <w:szCs w:val="22"/>
        </w:rPr>
        <w:t xml:space="preserve">I guess it improves in terms of productivity and ease. It is now easier than before because it doesn’t require so much effort and time to settle your workspace. In just one click, all the extension and other things you need are already there. No need to manually set the environment. You can also notice and know if you have an error and easier to debug because of how predictive it is. </w:t>
      </w:r>
    </w:p>
    <w:p w14:paraId="0D6788A1" w14:textId="77777777" w:rsidR="00521540" w:rsidRPr="00521540" w:rsidRDefault="00521540" w:rsidP="00521540">
      <w:pPr>
        <w:spacing w:line="360" w:lineRule="auto"/>
        <w:ind w:left="720"/>
        <w:rPr>
          <w:rFonts w:eastAsia="Arial" w:cs="Arial"/>
          <w:szCs w:val="22"/>
        </w:rPr>
      </w:pPr>
    </w:p>
    <w:p w14:paraId="6DF9138A" w14:textId="77777777" w:rsidR="00521540" w:rsidRPr="00521540" w:rsidRDefault="00521540" w:rsidP="00521540">
      <w:pPr>
        <w:spacing w:line="360" w:lineRule="auto"/>
        <w:rPr>
          <w:rFonts w:eastAsia="Arial" w:cs="Arial"/>
          <w:szCs w:val="22"/>
        </w:rPr>
      </w:pPr>
    </w:p>
    <w:p w14:paraId="076F8A2D" w14:textId="2433843B" w:rsidR="009C3675" w:rsidRDefault="00057397">
      <w:pPr>
        <w:pStyle w:val="ListParagraph"/>
        <w:numPr>
          <w:ilvl w:val="0"/>
          <w:numId w:val="2"/>
        </w:numPr>
        <w:spacing w:line="360" w:lineRule="auto"/>
        <w:rPr>
          <w:rFonts w:eastAsia="Arial" w:cs="Arial"/>
          <w:szCs w:val="22"/>
        </w:rPr>
      </w:pPr>
      <w:r>
        <w:rPr>
          <w:rFonts w:eastAsia="Arial" w:cs="Arial"/>
          <w:szCs w:val="22"/>
        </w:rPr>
        <w:t>P</w:t>
      </w:r>
      <w:r>
        <w:rPr>
          <w:rFonts w:eastAsia="Arial" w:cs="Arial"/>
          <w:szCs w:val="22"/>
        </w:rPr>
        <w:t>rovide a code snippet that shows CSS precedence between element selectors, class selectors and inline styling.</w:t>
      </w:r>
    </w:p>
    <w:p w14:paraId="67648008" w14:textId="02C5A3EE" w:rsidR="00521540" w:rsidRDefault="00521540" w:rsidP="00521540">
      <w:pPr>
        <w:spacing w:line="360" w:lineRule="auto"/>
        <w:rPr>
          <w:rFonts w:eastAsia="Arial" w:cs="Arial"/>
          <w:szCs w:val="22"/>
        </w:rPr>
      </w:pPr>
    </w:p>
    <w:p w14:paraId="732E9F93" w14:textId="52776332" w:rsidR="00521540" w:rsidRDefault="00521540" w:rsidP="00521540">
      <w:pPr>
        <w:spacing w:line="360" w:lineRule="auto"/>
        <w:ind w:left="720"/>
        <w:rPr>
          <w:rFonts w:eastAsia="Arial" w:cs="Arial"/>
          <w:szCs w:val="22"/>
        </w:rPr>
      </w:pPr>
      <w:r>
        <w:rPr>
          <w:rFonts w:eastAsia="Arial" w:cs="Arial"/>
          <w:szCs w:val="22"/>
        </w:rPr>
        <w:t>ghibli.html</w:t>
      </w:r>
    </w:p>
    <w:p w14:paraId="492548B5" w14:textId="366335E6" w:rsidR="00521540" w:rsidRDefault="00521540" w:rsidP="00521540">
      <w:pPr>
        <w:spacing w:line="360" w:lineRule="auto"/>
        <w:ind w:left="720"/>
        <w:rPr>
          <w:rFonts w:eastAsia="Arial" w:cs="Arial"/>
          <w:szCs w:val="22"/>
        </w:rPr>
      </w:pPr>
    </w:p>
    <w:p w14:paraId="08BBC29F" w14:textId="77777777" w:rsidR="00521540" w:rsidRPr="00521540" w:rsidRDefault="00521540" w:rsidP="00521540">
      <w:pPr>
        <w:spacing w:line="360" w:lineRule="auto"/>
        <w:ind w:left="720"/>
        <w:rPr>
          <w:rFonts w:eastAsia="Arial" w:cs="Arial"/>
          <w:szCs w:val="22"/>
        </w:rPr>
      </w:pPr>
      <w:r w:rsidRPr="00521540">
        <w:rPr>
          <w:rFonts w:eastAsia="Arial" w:cs="Arial"/>
          <w:szCs w:val="22"/>
        </w:rPr>
        <w:t>&lt;!doctype html&gt;</w:t>
      </w:r>
    </w:p>
    <w:p w14:paraId="26260729" w14:textId="77777777" w:rsidR="00521540" w:rsidRPr="00521540" w:rsidRDefault="00521540" w:rsidP="00521540">
      <w:pPr>
        <w:spacing w:line="360" w:lineRule="auto"/>
        <w:ind w:left="720"/>
        <w:rPr>
          <w:rFonts w:eastAsia="Arial" w:cs="Arial"/>
          <w:szCs w:val="22"/>
        </w:rPr>
      </w:pPr>
      <w:r w:rsidRPr="00521540">
        <w:rPr>
          <w:rFonts w:eastAsia="Arial" w:cs="Arial"/>
          <w:szCs w:val="22"/>
        </w:rPr>
        <w:t>&lt;html lang="</w:t>
      </w:r>
      <w:proofErr w:type="spellStart"/>
      <w:r w:rsidRPr="00521540">
        <w:rPr>
          <w:rFonts w:eastAsia="Arial" w:cs="Arial"/>
          <w:szCs w:val="22"/>
        </w:rPr>
        <w:t>en</w:t>
      </w:r>
      <w:proofErr w:type="spellEnd"/>
      <w:r w:rsidRPr="00521540">
        <w:rPr>
          <w:rFonts w:eastAsia="Arial" w:cs="Arial"/>
          <w:szCs w:val="22"/>
        </w:rPr>
        <w:t>"&gt;</w:t>
      </w:r>
    </w:p>
    <w:p w14:paraId="1BED689E"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&lt;head&gt;</w:t>
      </w:r>
    </w:p>
    <w:p w14:paraId="7DD33C21"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w:t>
      </w:r>
      <w:proofErr w:type="gramStart"/>
      <w:r w:rsidRPr="00521540">
        <w:rPr>
          <w:rFonts w:eastAsia="Arial" w:cs="Arial"/>
          <w:szCs w:val="22"/>
        </w:rPr>
        <w:t>&lt;!--</w:t>
      </w:r>
      <w:proofErr w:type="gramEnd"/>
      <w:r w:rsidRPr="00521540">
        <w:rPr>
          <w:rFonts w:eastAsia="Arial" w:cs="Arial"/>
          <w:szCs w:val="22"/>
        </w:rPr>
        <w:t xml:space="preserve"> Required meta tags --&gt;</w:t>
      </w:r>
    </w:p>
    <w:p w14:paraId="2BB6A9D0"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&lt;meta charset="utf-8"&gt;</w:t>
      </w:r>
    </w:p>
    <w:p w14:paraId="199D52BA"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&lt;meta name="viewport" content="width=device-width, initial-scale=1"&gt;</w:t>
      </w:r>
    </w:p>
    <w:p w14:paraId="437B6BF5"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w:t>
      </w:r>
      <w:proofErr w:type="gramStart"/>
      <w:r w:rsidRPr="00521540">
        <w:rPr>
          <w:rFonts w:eastAsia="Arial" w:cs="Arial"/>
          <w:szCs w:val="22"/>
        </w:rPr>
        <w:t>&lt;!--</w:t>
      </w:r>
      <w:proofErr w:type="gramEnd"/>
      <w:r w:rsidRPr="00521540">
        <w:rPr>
          <w:rFonts w:eastAsia="Arial" w:cs="Arial"/>
          <w:szCs w:val="22"/>
        </w:rPr>
        <w:t xml:space="preserve"> Bootstrap CSS --&gt;</w:t>
      </w:r>
    </w:p>
    <w:p w14:paraId="70E96D4B"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w:t>
      </w:r>
      <w:proofErr w:type="gramStart"/>
      <w:r w:rsidRPr="00521540">
        <w:rPr>
          <w:rFonts w:eastAsia="Arial" w:cs="Arial"/>
          <w:szCs w:val="22"/>
        </w:rPr>
        <w:t>&lt;!--</w:t>
      </w:r>
      <w:proofErr w:type="gramEnd"/>
      <w:r w:rsidRPr="00521540">
        <w:rPr>
          <w:rFonts w:eastAsia="Arial" w:cs="Arial"/>
          <w:szCs w:val="22"/>
        </w:rPr>
        <w:t xml:space="preserve"> &lt;link href="https://cdn.jsdelivr.net/npm/bootstrap@5.0.0-beta3/dist/css/bootstrap.min.css" </w:t>
      </w:r>
    </w:p>
    <w:p w14:paraId="4612C78A"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w:t>
      </w:r>
      <w:proofErr w:type="spellStart"/>
      <w:r w:rsidRPr="00521540">
        <w:rPr>
          <w:rFonts w:eastAsia="Arial" w:cs="Arial"/>
          <w:szCs w:val="22"/>
        </w:rPr>
        <w:t>rel</w:t>
      </w:r>
      <w:proofErr w:type="spellEnd"/>
      <w:r w:rsidRPr="00521540">
        <w:rPr>
          <w:rFonts w:eastAsia="Arial" w:cs="Arial"/>
          <w:szCs w:val="22"/>
        </w:rPr>
        <w:t xml:space="preserve">="stylesheet" </w:t>
      </w:r>
    </w:p>
    <w:p w14:paraId="597DC52F"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integrity="sha384-eOJMYsd53ii+scO/bJGFsiCZc+5NDVN2yr8+0RDqr0Ql0h+rP48ckxlpbzKgwra6" </w:t>
      </w:r>
    </w:p>
    <w:p w14:paraId="490283ED"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w:t>
      </w:r>
      <w:proofErr w:type="spellStart"/>
      <w:r w:rsidRPr="00521540">
        <w:rPr>
          <w:rFonts w:eastAsia="Arial" w:cs="Arial"/>
          <w:szCs w:val="22"/>
        </w:rPr>
        <w:t>crossorigin</w:t>
      </w:r>
      <w:proofErr w:type="spellEnd"/>
      <w:r w:rsidRPr="00521540">
        <w:rPr>
          <w:rFonts w:eastAsia="Arial" w:cs="Arial"/>
          <w:szCs w:val="22"/>
        </w:rPr>
        <w:t>="anonymous"&gt; --&gt;</w:t>
      </w:r>
    </w:p>
    <w:p w14:paraId="008BEB80"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w:t>
      </w:r>
    </w:p>
    <w:p w14:paraId="12D63D28"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&lt;link </w:t>
      </w:r>
      <w:proofErr w:type="spellStart"/>
      <w:r w:rsidRPr="00521540">
        <w:rPr>
          <w:rFonts w:eastAsia="Arial" w:cs="Arial"/>
          <w:szCs w:val="22"/>
        </w:rPr>
        <w:t>href</w:t>
      </w:r>
      <w:proofErr w:type="spellEnd"/>
      <w:r w:rsidRPr="00521540">
        <w:rPr>
          <w:rFonts w:eastAsia="Arial" w:cs="Arial"/>
          <w:szCs w:val="22"/>
        </w:rPr>
        <w:t xml:space="preserve">='ghibliback.css' </w:t>
      </w:r>
      <w:proofErr w:type="spellStart"/>
      <w:r w:rsidRPr="00521540">
        <w:rPr>
          <w:rFonts w:eastAsia="Arial" w:cs="Arial"/>
          <w:szCs w:val="22"/>
        </w:rPr>
        <w:t>rel</w:t>
      </w:r>
      <w:proofErr w:type="spellEnd"/>
      <w:r w:rsidRPr="00521540">
        <w:rPr>
          <w:rFonts w:eastAsia="Arial" w:cs="Arial"/>
          <w:szCs w:val="22"/>
        </w:rPr>
        <w:t>='stylesheet'/&gt;</w:t>
      </w:r>
    </w:p>
    <w:p w14:paraId="3FF4EF17"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&lt;title&gt; Welcome to The Studio </w:t>
      </w:r>
      <w:proofErr w:type="gramStart"/>
      <w:r w:rsidRPr="00521540">
        <w:rPr>
          <w:rFonts w:eastAsia="Arial" w:cs="Arial"/>
          <w:szCs w:val="22"/>
        </w:rPr>
        <w:t>Ghibli  &lt;</w:t>
      </w:r>
      <w:proofErr w:type="gramEnd"/>
      <w:r w:rsidRPr="00521540">
        <w:rPr>
          <w:rFonts w:eastAsia="Arial" w:cs="Arial"/>
          <w:szCs w:val="22"/>
        </w:rPr>
        <w:t>/title&gt;</w:t>
      </w:r>
    </w:p>
    <w:p w14:paraId="3285163E"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&lt;/head&gt;</w:t>
      </w:r>
    </w:p>
    <w:p w14:paraId="36B31241"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&lt;body&gt;</w:t>
      </w:r>
    </w:p>
    <w:p w14:paraId="0ED01744" w14:textId="77777777" w:rsidR="00521540" w:rsidRPr="00521540" w:rsidRDefault="00521540" w:rsidP="00521540">
      <w:pPr>
        <w:spacing w:line="360" w:lineRule="auto"/>
        <w:ind w:left="720"/>
        <w:rPr>
          <w:rFonts w:eastAsia="Arial" w:cs="Arial"/>
          <w:szCs w:val="22"/>
        </w:rPr>
      </w:pPr>
    </w:p>
    <w:p w14:paraId="60194266"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&lt;header&gt;</w:t>
      </w:r>
    </w:p>
    <w:p w14:paraId="441533D2"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&lt;ul&gt;</w:t>
      </w:r>
    </w:p>
    <w:p w14:paraId="7C71E749" w14:textId="77777777" w:rsidR="00521540" w:rsidRPr="00521540" w:rsidRDefault="00521540" w:rsidP="00521540">
      <w:pPr>
        <w:spacing w:line="360" w:lineRule="auto"/>
        <w:ind w:left="720"/>
        <w:rPr>
          <w:rFonts w:eastAsia="Arial" w:cs="Arial"/>
          <w:szCs w:val="22"/>
        </w:rPr>
      </w:pPr>
      <w:r w:rsidRPr="00521540">
        <w:rPr>
          <w:rFonts w:eastAsia="Arial" w:cs="Arial"/>
          <w:szCs w:val="22"/>
        </w:rPr>
        <w:lastRenderedPageBreak/>
        <w:t xml:space="preserve">            &lt;h2 id="Home"&gt; The Studio Ghibli &lt;</w:t>
      </w:r>
      <w:proofErr w:type="spellStart"/>
      <w:r w:rsidRPr="00521540">
        <w:rPr>
          <w:rFonts w:eastAsia="Arial" w:cs="Arial"/>
          <w:szCs w:val="22"/>
        </w:rPr>
        <w:t>br</w:t>
      </w:r>
      <w:proofErr w:type="spellEnd"/>
      <w:r w:rsidRPr="00521540">
        <w:rPr>
          <w:rFonts w:eastAsia="Arial" w:cs="Arial"/>
          <w:szCs w:val="22"/>
        </w:rPr>
        <w:t>&gt;</w:t>
      </w:r>
      <w:proofErr w:type="spellStart"/>
      <w:r w:rsidRPr="00521540">
        <w:rPr>
          <w:rFonts w:ascii="MS Gothic" w:eastAsia="MS Gothic" w:hAnsi="MS Gothic" w:cs="MS Gothic" w:hint="eastAsia"/>
          <w:szCs w:val="22"/>
        </w:rPr>
        <w:t>スタジオジブリ</w:t>
      </w:r>
      <w:proofErr w:type="spellEnd"/>
      <w:r w:rsidRPr="00521540">
        <w:rPr>
          <w:rFonts w:eastAsia="Arial" w:cs="Arial"/>
          <w:szCs w:val="22"/>
        </w:rPr>
        <w:t xml:space="preserve"> &lt;/h2&gt;</w:t>
      </w:r>
    </w:p>
    <w:p w14:paraId="38C2E038"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&lt;/ul&gt;</w:t>
      </w:r>
    </w:p>
    <w:p w14:paraId="27209232"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&lt;nav&gt;</w:t>
      </w:r>
    </w:p>
    <w:p w14:paraId="27955771"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&lt;ul&gt;</w:t>
      </w:r>
    </w:p>
    <w:p w14:paraId="27484446"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&lt;li&gt;&lt;a </w:t>
      </w:r>
      <w:proofErr w:type="spellStart"/>
      <w:r w:rsidRPr="00521540">
        <w:rPr>
          <w:rFonts w:eastAsia="Arial" w:cs="Arial"/>
          <w:szCs w:val="22"/>
        </w:rPr>
        <w:t>href</w:t>
      </w:r>
      <w:proofErr w:type="spellEnd"/>
      <w:r w:rsidRPr="00521540">
        <w:rPr>
          <w:rFonts w:eastAsia="Arial" w:cs="Arial"/>
          <w:szCs w:val="22"/>
        </w:rPr>
        <w:t>="#"&gt;Home&lt;/a&gt;&lt;/li&gt;</w:t>
      </w:r>
    </w:p>
    <w:p w14:paraId="1A6FEA14"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&lt;li&gt;&lt;a </w:t>
      </w:r>
      <w:proofErr w:type="spellStart"/>
      <w:r w:rsidRPr="00521540">
        <w:rPr>
          <w:rFonts w:eastAsia="Arial" w:cs="Arial"/>
          <w:szCs w:val="22"/>
        </w:rPr>
        <w:t>href</w:t>
      </w:r>
      <w:proofErr w:type="spellEnd"/>
      <w:r w:rsidRPr="00521540">
        <w:rPr>
          <w:rFonts w:eastAsia="Arial" w:cs="Arial"/>
          <w:szCs w:val="22"/>
        </w:rPr>
        <w:t>="#"&gt;About&lt;/a&gt;&lt;/li&gt;</w:t>
      </w:r>
    </w:p>
    <w:p w14:paraId="5273C107"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&lt;li&gt;&lt;a </w:t>
      </w:r>
      <w:proofErr w:type="spellStart"/>
      <w:r w:rsidRPr="00521540">
        <w:rPr>
          <w:rFonts w:eastAsia="Arial" w:cs="Arial"/>
          <w:szCs w:val="22"/>
        </w:rPr>
        <w:t>href</w:t>
      </w:r>
      <w:proofErr w:type="spellEnd"/>
      <w:r w:rsidRPr="00521540">
        <w:rPr>
          <w:rFonts w:eastAsia="Arial" w:cs="Arial"/>
          <w:szCs w:val="22"/>
        </w:rPr>
        <w:t>="#"&gt;Album&lt;/a&gt;&lt;/li&gt;</w:t>
      </w:r>
    </w:p>
    <w:p w14:paraId="3DC1197C"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&lt;li&gt;&lt;a </w:t>
      </w:r>
      <w:proofErr w:type="spellStart"/>
      <w:r w:rsidRPr="00521540">
        <w:rPr>
          <w:rFonts w:eastAsia="Arial" w:cs="Arial"/>
          <w:szCs w:val="22"/>
        </w:rPr>
        <w:t>href</w:t>
      </w:r>
      <w:proofErr w:type="spellEnd"/>
      <w:r w:rsidRPr="00521540">
        <w:rPr>
          <w:rFonts w:eastAsia="Arial" w:cs="Arial"/>
          <w:szCs w:val="22"/>
        </w:rPr>
        <w:t>="#"&gt;Ghibli Arts&lt;/a&gt;&lt;/li&gt;</w:t>
      </w:r>
    </w:p>
    <w:p w14:paraId="33FB9220"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&lt;li&gt;&lt;a </w:t>
      </w:r>
      <w:proofErr w:type="spellStart"/>
      <w:r w:rsidRPr="00521540">
        <w:rPr>
          <w:rFonts w:eastAsia="Arial" w:cs="Arial"/>
          <w:szCs w:val="22"/>
        </w:rPr>
        <w:t>href</w:t>
      </w:r>
      <w:proofErr w:type="spellEnd"/>
      <w:r w:rsidRPr="00521540">
        <w:rPr>
          <w:rFonts w:eastAsia="Arial" w:cs="Arial"/>
          <w:szCs w:val="22"/>
        </w:rPr>
        <w:t>="#"&gt;Forum&lt;/a&gt;&lt;/li&gt;</w:t>
      </w:r>
    </w:p>
    <w:p w14:paraId="55219490"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&lt;/ul&gt;</w:t>
      </w:r>
    </w:p>
    <w:p w14:paraId="044D4856"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&lt;/nav&gt;</w:t>
      </w:r>
    </w:p>
    <w:p w14:paraId="23DCAD90"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&lt;/header&gt;</w:t>
      </w:r>
    </w:p>
    <w:p w14:paraId="63FB2821"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&lt;table&gt;</w:t>
      </w:r>
    </w:p>
    <w:p w14:paraId="353F6A62"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&lt;tr&gt;</w:t>
      </w:r>
    </w:p>
    <w:p w14:paraId="5CE0F6C2"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&lt;td&gt;</w:t>
      </w:r>
    </w:p>
    <w:p w14:paraId="3D67636B"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&lt;h1&gt; Welcome to &lt;</w:t>
      </w:r>
      <w:proofErr w:type="spellStart"/>
      <w:r w:rsidRPr="00521540">
        <w:rPr>
          <w:rFonts w:eastAsia="Arial" w:cs="Arial"/>
          <w:szCs w:val="22"/>
        </w:rPr>
        <w:t>br</w:t>
      </w:r>
      <w:proofErr w:type="spellEnd"/>
      <w:r w:rsidRPr="00521540">
        <w:rPr>
          <w:rFonts w:eastAsia="Arial" w:cs="Arial"/>
          <w:szCs w:val="22"/>
        </w:rPr>
        <w:t>&gt;The&lt;</w:t>
      </w:r>
      <w:proofErr w:type="spellStart"/>
      <w:r w:rsidRPr="00521540">
        <w:rPr>
          <w:rFonts w:eastAsia="Arial" w:cs="Arial"/>
          <w:szCs w:val="22"/>
        </w:rPr>
        <w:t>br</w:t>
      </w:r>
      <w:proofErr w:type="spellEnd"/>
      <w:r w:rsidRPr="00521540">
        <w:rPr>
          <w:rFonts w:eastAsia="Arial" w:cs="Arial"/>
          <w:szCs w:val="22"/>
        </w:rPr>
        <w:t>&gt;Studio Ghibli! &lt;/h1&gt;</w:t>
      </w:r>
    </w:p>
    <w:p w14:paraId="425DCBC6"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&lt;/td&gt;</w:t>
      </w:r>
    </w:p>
    <w:p w14:paraId="235F44D9"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w:t>
      </w:r>
      <w:proofErr w:type="spellStart"/>
      <w:r w:rsidRPr="00521540">
        <w:rPr>
          <w:rFonts w:eastAsia="Arial" w:cs="Arial"/>
          <w:szCs w:val="22"/>
        </w:rPr>
        <w:t>th</w:t>
      </w:r>
      <w:proofErr w:type="spellEnd"/>
      <w:r w:rsidRPr="00521540">
        <w:rPr>
          <w:rFonts w:eastAsia="Arial" w:cs="Arial"/>
          <w:szCs w:val="22"/>
        </w:rPr>
        <w:t>&gt;</w:t>
      </w:r>
    </w:p>
    <w:p w14:paraId="18E0EB1D"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w:t>
      </w:r>
      <w:proofErr w:type="spellStart"/>
      <w:r w:rsidRPr="00521540">
        <w:rPr>
          <w:rFonts w:eastAsia="Arial" w:cs="Arial"/>
          <w:szCs w:val="22"/>
        </w:rPr>
        <w:t>img</w:t>
      </w:r>
      <w:proofErr w:type="spellEnd"/>
      <w:r w:rsidRPr="00521540">
        <w:rPr>
          <w:rFonts w:eastAsia="Arial" w:cs="Arial"/>
          <w:szCs w:val="22"/>
        </w:rPr>
        <w:t xml:space="preserve"> </w:t>
      </w:r>
      <w:proofErr w:type="spellStart"/>
      <w:r w:rsidRPr="00521540">
        <w:rPr>
          <w:rFonts w:eastAsia="Arial" w:cs="Arial"/>
          <w:szCs w:val="22"/>
        </w:rPr>
        <w:t>src</w:t>
      </w:r>
      <w:proofErr w:type="spellEnd"/>
      <w:r w:rsidRPr="00521540">
        <w:rPr>
          <w:rFonts w:eastAsia="Arial" w:cs="Arial"/>
          <w:szCs w:val="22"/>
        </w:rPr>
        <w:t>="spiritedaway.jpg" width="250" height="400"&gt;</w:t>
      </w:r>
    </w:p>
    <w:p w14:paraId="07A86672"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w:t>
      </w:r>
      <w:proofErr w:type="spellStart"/>
      <w:r w:rsidRPr="00521540">
        <w:rPr>
          <w:rFonts w:eastAsia="Arial" w:cs="Arial"/>
          <w:szCs w:val="22"/>
        </w:rPr>
        <w:t>th</w:t>
      </w:r>
      <w:proofErr w:type="spellEnd"/>
      <w:r w:rsidRPr="00521540">
        <w:rPr>
          <w:rFonts w:eastAsia="Arial" w:cs="Arial"/>
          <w:szCs w:val="22"/>
        </w:rPr>
        <w:t>&gt;</w:t>
      </w:r>
    </w:p>
    <w:p w14:paraId="626ECBA6"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w:t>
      </w:r>
      <w:proofErr w:type="spellStart"/>
      <w:r w:rsidRPr="00521540">
        <w:rPr>
          <w:rFonts w:eastAsia="Arial" w:cs="Arial"/>
          <w:szCs w:val="22"/>
        </w:rPr>
        <w:t>th</w:t>
      </w:r>
      <w:proofErr w:type="spellEnd"/>
      <w:r w:rsidRPr="00521540">
        <w:rPr>
          <w:rFonts w:eastAsia="Arial" w:cs="Arial"/>
          <w:szCs w:val="22"/>
        </w:rPr>
        <w:t>&gt;</w:t>
      </w:r>
    </w:p>
    <w:p w14:paraId="4F878DE6"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w:t>
      </w:r>
      <w:proofErr w:type="spellStart"/>
      <w:r w:rsidRPr="00521540">
        <w:rPr>
          <w:rFonts w:eastAsia="Arial" w:cs="Arial"/>
          <w:szCs w:val="22"/>
        </w:rPr>
        <w:t>img</w:t>
      </w:r>
      <w:proofErr w:type="spellEnd"/>
      <w:r w:rsidRPr="00521540">
        <w:rPr>
          <w:rFonts w:eastAsia="Arial" w:cs="Arial"/>
          <w:szCs w:val="22"/>
        </w:rPr>
        <w:t xml:space="preserve"> </w:t>
      </w:r>
      <w:proofErr w:type="spellStart"/>
      <w:r w:rsidRPr="00521540">
        <w:rPr>
          <w:rFonts w:eastAsia="Arial" w:cs="Arial"/>
          <w:szCs w:val="22"/>
        </w:rPr>
        <w:t>src</w:t>
      </w:r>
      <w:proofErr w:type="spellEnd"/>
      <w:r w:rsidRPr="00521540">
        <w:rPr>
          <w:rFonts w:eastAsia="Arial" w:cs="Arial"/>
          <w:szCs w:val="22"/>
        </w:rPr>
        <w:t>="ponyo.jpg" width="250" height="400"&gt;</w:t>
      </w:r>
    </w:p>
    <w:p w14:paraId="1E5B8E4B"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w:t>
      </w:r>
      <w:proofErr w:type="spellStart"/>
      <w:r w:rsidRPr="00521540">
        <w:rPr>
          <w:rFonts w:eastAsia="Arial" w:cs="Arial"/>
          <w:szCs w:val="22"/>
        </w:rPr>
        <w:t>th</w:t>
      </w:r>
      <w:proofErr w:type="spellEnd"/>
      <w:r w:rsidRPr="00521540">
        <w:rPr>
          <w:rFonts w:eastAsia="Arial" w:cs="Arial"/>
          <w:szCs w:val="22"/>
        </w:rPr>
        <w:t>&gt;</w:t>
      </w:r>
    </w:p>
    <w:p w14:paraId="396E8FA4"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&lt;/tr&gt;</w:t>
      </w:r>
    </w:p>
    <w:p w14:paraId="6189497D"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&lt;/table&gt;</w:t>
      </w:r>
    </w:p>
    <w:p w14:paraId="6AD5221D"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&lt;div class="footer"&gt;</w:t>
      </w:r>
    </w:p>
    <w:p w14:paraId="0D8AAD59"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&lt;h3&gt; This is For Educational purposes only, No Copyright </w:t>
      </w:r>
      <w:proofErr w:type="spellStart"/>
      <w:r w:rsidRPr="00521540">
        <w:rPr>
          <w:rFonts w:eastAsia="Arial" w:cs="Arial"/>
          <w:szCs w:val="22"/>
        </w:rPr>
        <w:t>Infrindgement</w:t>
      </w:r>
      <w:proofErr w:type="spellEnd"/>
      <w:r w:rsidRPr="00521540">
        <w:rPr>
          <w:rFonts w:eastAsia="Arial" w:cs="Arial"/>
          <w:szCs w:val="22"/>
        </w:rPr>
        <w:t xml:space="preserve"> Intended. &lt;/h3&gt;</w:t>
      </w:r>
    </w:p>
    <w:p w14:paraId="1C28D7B9"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&lt;/div&gt;</w:t>
      </w:r>
    </w:p>
    <w:p w14:paraId="65E88402" w14:textId="77777777" w:rsidR="00521540" w:rsidRPr="00521540" w:rsidRDefault="00521540" w:rsidP="00521540">
      <w:pPr>
        <w:spacing w:line="360" w:lineRule="auto"/>
        <w:ind w:left="720"/>
        <w:rPr>
          <w:rFonts w:eastAsia="Arial" w:cs="Arial"/>
          <w:szCs w:val="22"/>
        </w:rPr>
      </w:pPr>
      <w:r w:rsidRPr="00521540">
        <w:rPr>
          <w:rFonts w:eastAsia="Arial" w:cs="Arial"/>
          <w:szCs w:val="22"/>
        </w:rPr>
        <w:t xml:space="preserve">  &lt;/body&gt;</w:t>
      </w:r>
    </w:p>
    <w:p w14:paraId="171792D9" w14:textId="241D3C96" w:rsidR="00521540" w:rsidRPr="00521540" w:rsidRDefault="00521540" w:rsidP="00521540">
      <w:pPr>
        <w:spacing w:line="360" w:lineRule="auto"/>
        <w:ind w:left="720"/>
        <w:rPr>
          <w:rFonts w:eastAsia="Arial" w:cs="Arial"/>
          <w:szCs w:val="22"/>
        </w:rPr>
      </w:pPr>
      <w:r w:rsidRPr="00521540">
        <w:rPr>
          <w:rFonts w:eastAsia="Arial" w:cs="Arial"/>
          <w:szCs w:val="22"/>
        </w:rPr>
        <w:t>&lt;/html&gt;</w:t>
      </w:r>
    </w:p>
    <w:p w14:paraId="50CFBC63" w14:textId="5E29D20E" w:rsidR="00521540" w:rsidRDefault="00521540" w:rsidP="00521540">
      <w:pPr>
        <w:spacing w:line="360" w:lineRule="auto"/>
        <w:rPr>
          <w:rFonts w:eastAsia="Arial" w:cs="Arial"/>
          <w:szCs w:val="22"/>
        </w:rPr>
      </w:pPr>
    </w:p>
    <w:p w14:paraId="056C3B81" w14:textId="77777777" w:rsidR="00521540" w:rsidRPr="00521540" w:rsidRDefault="00521540" w:rsidP="00521540">
      <w:pPr>
        <w:spacing w:line="360" w:lineRule="auto"/>
        <w:ind w:left="720"/>
        <w:rPr>
          <w:rFonts w:eastAsia="Arial" w:cs="Arial"/>
          <w:szCs w:val="22"/>
        </w:rPr>
      </w:pPr>
    </w:p>
    <w:p w14:paraId="5D148955" w14:textId="77777777" w:rsidR="009C3675" w:rsidRDefault="009C3675">
      <w:pPr>
        <w:pStyle w:val="ListParagraph"/>
        <w:spacing w:line="360" w:lineRule="auto"/>
        <w:ind w:left="360"/>
        <w:rPr>
          <w:rFonts w:eastAsia="Arial" w:cs="Arial"/>
          <w:szCs w:val="22"/>
        </w:rPr>
      </w:pPr>
    </w:p>
    <w:p w14:paraId="77E5696D" w14:textId="77777777" w:rsidR="009C3675" w:rsidRDefault="009C3675"/>
    <w:p w14:paraId="370A7BDA" w14:textId="77777777" w:rsidR="009C3675" w:rsidRDefault="009C3675"/>
    <w:p w14:paraId="283E1A69" w14:textId="77777777" w:rsidR="009C3675" w:rsidRDefault="009C3675"/>
    <w:p w14:paraId="7187FB2B" w14:textId="77777777" w:rsidR="009C3675" w:rsidRDefault="009C3675"/>
    <w:p w14:paraId="08BB9656" w14:textId="77777777" w:rsidR="009C3675" w:rsidRDefault="009C3675"/>
    <w:p w14:paraId="1F832282" w14:textId="77777777" w:rsidR="009C3675" w:rsidRDefault="009C3675"/>
    <w:p w14:paraId="04CF90B9" w14:textId="77777777" w:rsidR="009C3675" w:rsidRDefault="009C3675"/>
    <w:p w14:paraId="29EFC53A" w14:textId="77777777" w:rsidR="009C3675" w:rsidRDefault="009C3675"/>
    <w:p w14:paraId="6E6E0880" w14:textId="167430FA" w:rsidR="009C3675" w:rsidRDefault="00B43BFF">
      <w:r>
        <w:t xml:space="preserve">  ghibliback.css</w:t>
      </w:r>
    </w:p>
    <w:p w14:paraId="6ECFBD11" w14:textId="32952C03" w:rsidR="00B43BFF" w:rsidRDefault="00B43BFF"/>
    <w:p w14:paraId="02C10ABC" w14:textId="441D7E86" w:rsidR="00B43BFF" w:rsidRDefault="00B43BFF" w:rsidP="00B43BFF">
      <w:r>
        <w:t xml:space="preserve">  </w:t>
      </w:r>
      <w:r>
        <w:t>body, html {</w:t>
      </w:r>
    </w:p>
    <w:p w14:paraId="42C58F2F" w14:textId="77777777" w:rsidR="00B43BFF" w:rsidRDefault="00B43BFF" w:rsidP="00B43BFF">
      <w:r>
        <w:t xml:space="preserve">  height: 125vh;</w:t>
      </w:r>
    </w:p>
    <w:p w14:paraId="3012E375" w14:textId="77777777" w:rsidR="00B43BFF" w:rsidRDefault="00B43BFF" w:rsidP="00B43BFF">
      <w:r>
        <w:t xml:space="preserve">  background-image: </w:t>
      </w:r>
      <w:proofErr w:type="spellStart"/>
      <w:r>
        <w:t>url</w:t>
      </w:r>
      <w:proofErr w:type="spellEnd"/>
      <w:r>
        <w:t>('GhibliHome.jpg');</w:t>
      </w:r>
    </w:p>
    <w:p w14:paraId="5FACC0C4" w14:textId="77777777" w:rsidR="00B43BFF" w:rsidRDefault="00B43BFF" w:rsidP="00B43BFF">
      <w:r>
        <w:t xml:space="preserve">  background-repeat: no-repeat;</w:t>
      </w:r>
    </w:p>
    <w:p w14:paraId="016C0110" w14:textId="77777777" w:rsidR="00B43BFF" w:rsidRDefault="00B43BFF" w:rsidP="00B43BFF">
      <w:r>
        <w:t xml:space="preserve">  background-attachment: fixed;</w:t>
      </w:r>
    </w:p>
    <w:p w14:paraId="27717ED5" w14:textId="77777777" w:rsidR="00B43BFF" w:rsidRDefault="00B43BFF" w:rsidP="00B43BFF">
      <w:r>
        <w:t xml:space="preserve">  background-size: 100%,100%;</w:t>
      </w:r>
    </w:p>
    <w:p w14:paraId="481B77D0" w14:textId="77777777" w:rsidR="00B43BFF" w:rsidRDefault="00B43BFF" w:rsidP="00B43BFF">
      <w:r>
        <w:t>}</w:t>
      </w:r>
    </w:p>
    <w:p w14:paraId="60D04203" w14:textId="77777777" w:rsidR="00B43BFF" w:rsidRDefault="00B43BFF" w:rsidP="00B43BFF"/>
    <w:p w14:paraId="30814E59" w14:textId="77777777" w:rsidR="00B43BFF" w:rsidRDefault="00B43BFF" w:rsidP="00B43BFF">
      <w:r>
        <w:t>header {</w:t>
      </w:r>
    </w:p>
    <w:p w14:paraId="6BA77D54" w14:textId="77777777" w:rsidR="00B43BFF" w:rsidRDefault="00B43BFF" w:rsidP="00B43BFF">
      <w:r>
        <w:t xml:space="preserve">    background-color: White;</w:t>
      </w:r>
    </w:p>
    <w:p w14:paraId="137FE6EB" w14:textId="77777777" w:rsidR="00B43BFF" w:rsidRDefault="00B43BFF" w:rsidP="00B43BFF">
      <w:r>
        <w:t xml:space="preserve">    position: fixed;</w:t>
      </w:r>
    </w:p>
    <w:p w14:paraId="2CCA9253" w14:textId="77777777" w:rsidR="00B43BFF" w:rsidRDefault="00B43BFF" w:rsidP="00B43BFF">
      <w:r>
        <w:t xml:space="preserve">    top: 0;</w:t>
      </w:r>
    </w:p>
    <w:p w14:paraId="725C4288" w14:textId="77777777" w:rsidR="00B43BFF" w:rsidRDefault="00B43BFF" w:rsidP="00B43BFF">
      <w:r>
        <w:t xml:space="preserve">    left: 0;</w:t>
      </w:r>
    </w:p>
    <w:p w14:paraId="58714714" w14:textId="77777777" w:rsidR="00B43BFF" w:rsidRDefault="00B43BFF" w:rsidP="00B43BFF">
      <w:r>
        <w:t xml:space="preserve">    right: 0;</w:t>
      </w:r>
    </w:p>
    <w:p w14:paraId="0CC0A4DB" w14:textId="77777777" w:rsidR="00B43BFF" w:rsidRDefault="00B43BFF" w:rsidP="00B43BFF">
      <w:r>
        <w:t xml:space="preserve">    height: 80px;</w:t>
      </w:r>
    </w:p>
    <w:p w14:paraId="55813030" w14:textId="77777777" w:rsidR="00B43BFF" w:rsidRDefault="00B43BFF" w:rsidP="00B43BFF">
      <w:r>
        <w:t xml:space="preserve">    display: flex;</w:t>
      </w:r>
    </w:p>
    <w:p w14:paraId="582277FB" w14:textId="77777777" w:rsidR="00B43BFF" w:rsidRDefault="00B43BFF" w:rsidP="00B43BFF">
      <w:r>
        <w:t xml:space="preserve">    align-items: center;</w:t>
      </w:r>
    </w:p>
    <w:p w14:paraId="3D61AA28" w14:textId="77777777" w:rsidR="00B43BFF" w:rsidRDefault="00B43BFF" w:rsidP="00B43BFF">
      <w:r>
        <w:t xml:space="preserve">    box-shadow: 0 0 25px 0 black;</w:t>
      </w:r>
    </w:p>
    <w:p w14:paraId="66C98F6E" w14:textId="77777777" w:rsidR="00B43BFF" w:rsidRDefault="00B43BFF" w:rsidP="00B43BFF">
      <w:r>
        <w:t>}</w:t>
      </w:r>
    </w:p>
    <w:p w14:paraId="5D905310" w14:textId="77777777" w:rsidR="00B43BFF" w:rsidRDefault="00B43BFF" w:rsidP="00B43BFF"/>
    <w:p w14:paraId="04CF806E" w14:textId="77777777" w:rsidR="00B43BFF" w:rsidRDefault="00B43BFF" w:rsidP="00B43BFF">
      <w:r>
        <w:t>header * {</w:t>
      </w:r>
    </w:p>
    <w:p w14:paraId="277EB9DB" w14:textId="77777777" w:rsidR="00B43BFF" w:rsidRDefault="00B43BFF" w:rsidP="00B43BFF">
      <w:r>
        <w:t xml:space="preserve">    display: inline;</w:t>
      </w:r>
    </w:p>
    <w:p w14:paraId="43ACBB62" w14:textId="77777777" w:rsidR="00B43BFF" w:rsidRDefault="00B43BFF" w:rsidP="00B43BFF">
      <w:r>
        <w:t>}</w:t>
      </w:r>
    </w:p>
    <w:p w14:paraId="549D7A9D" w14:textId="77777777" w:rsidR="00B43BFF" w:rsidRDefault="00B43BFF" w:rsidP="00B43BFF"/>
    <w:p w14:paraId="3875B4F9" w14:textId="77777777" w:rsidR="00B43BFF" w:rsidRDefault="00B43BFF" w:rsidP="00B43BFF">
      <w:r>
        <w:t>header li {</w:t>
      </w:r>
    </w:p>
    <w:p w14:paraId="16AC896E" w14:textId="77777777" w:rsidR="00B43BFF" w:rsidRDefault="00B43BFF" w:rsidP="00B43BFF">
      <w:r>
        <w:t xml:space="preserve">    margin: 80px;</w:t>
      </w:r>
    </w:p>
    <w:p w14:paraId="7420F3AF" w14:textId="77777777" w:rsidR="00B43BFF" w:rsidRDefault="00B43BFF" w:rsidP="00B43BFF">
      <w:r>
        <w:t>}</w:t>
      </w:r>
    </w:p>
    <w:p w14:paraId="2F317FA7" w14:textId="77777777" w:rsidR="00B43BFF" w:rsidRDefault="00B43BFF" w:rsidP="00B43BFF"/>
    <w:p w14:paraId="18FB05E8" w14:textId="77777777" w:rsidR="00B43BFF" w:rsidRDefault="00B43BFF" w:rsidP="00B43BFF">
      <w:r>
        <w:t>header li a {</w:t>
      </w:r>
    </w:p>
    <w:p w14:paraId="711E5FC2" w14:textId="77777777" w:rsidR="00B43BFF" w:rsidRDefault="00B43BFF" w:rsidP="00B43BFF">
      <w:r>
        <w:t xml:space="preserve">    color: black;</w:t>
      </w:r>
    </w:p>
    <w:p w14:paraId="354C8472" w14:textId="77777777" w:rsidR="00B43BFF" w:rsidRDefault="00B43BFF" w:rsidP="00B43BFF">
      <w:r>
        <w:t xml:space="preserve">    text-decoration: none;</w:t>
      </w:r>
    </w:p>
    <w:p w14:paraId="5381E3B4" w14:textId="77777777" w:rsidR="00B43BFF" w:rsidRDefault="00B43BFF" w:rsidP="00B43BFF">
      <w:r>
        <w:t>}</w:t>
      </w:r>
    </w:p>
    <w:p w14:paraId="39094583" w14:textId="77777777" w:rsidR="00B43BFF" w:rsidRDefault="00B43BFF" w:rsidP="00B43BFF">
      <w:r>
        <w:t>#Home {</w:t>
      </w:r>
    </w:p>
    <w:p w14:paraId="33BC7341" w14:textId="77777777" w:rsidR="00B43BFF" w:rsidRDefault="00B43BFF" w:rsidP="00B43BFF">
      <w:r>
        <w:tab/>
        <w:t>color: #e8e4c9;</w:t>
      </w:r>
    </w:p>
    <w:p w14:paraId="5F9E5516" w14:textId="77777777" w:rsidR="00B43BFF" w:rsidRDefault="00B43BFF" w:rsidP="00B43BFF">
      <w:r>
        <w:tab/>
        <w:t>text-shadow:</w:t>
      </w:r>
    </w:p>
    <w:p w14:paraId="583309FA" w14:textId="77777777" w:rsidR="00B43BFF" w:rsidRDefault="00B43BFF" w:rsidP="00B43BFF">
      <w:r>
        <w:t xml:space="preserve">    -1px -1px 0 #000,</w:t>
      </w:r>
    </w:p>
    <w:p w14:paraId="3912A59F" w14:textId="77777777" w:rsidR="00B43BFF" w:rsidRDefault="00B43BFF" w:rsidP="00B43BFF">
      <w:r>
        <w:t xml:space="preserve">    1px -1px 0 #000,</w:t>
      </w:r>
    </w:p>
    <w:p w14:paraId="1B688A86" w14:textId="77777777" w:rsidR="00B43BFF" w:rsidRDefault="00B43BFF" w:rsidP="00B43BFF">
      <w:r>
        <w:t xml:space="preserve">    -1px </w:t>
      </w:r>
      <w:proofErr w:type="spellStart"/>
      <w:r>
        <w:t>1px</w:t>
      </w:r>
      <w:proofErr w:type="spellEnd"/>
      <w:r>
        <w:t xml:space="preserve"> 0 #000,</w:t>
      </w:r>
    </w:p>
    <w:p w14:paraId="1496EE48" w14:textId="77777777" w:rsidR="00B43BFF" w:rsidRDefault="00B43BFF" w:rsidP="00B43BFF">
      <w:r>
        <w:t xml:space="preserve">    1px </w:t>
      </w:r>
      <w:proofErr w:type="spellStart"/>
      <w:r>
        <w:t>1px</w:t>
      </w:r>
      <w:proofErr w:type="spellEnd"/>
      <w:r>
        <w:t xml:space="preserve"> 0 #000;  </w:t>
      </w:r>
    </w:p>
    <w:p w14:paraId="7D3FEB16" w14:textId="77777777" w:rsidR="00B43BFF" w:rsidRDefault="00B43BFF" w:rsidP="00B43BFF">
      <w:r>
        <w:t xml:space="preserve">    </w:t>
      </w:r>
      <w:proofErr w:type="spellStart"/>
      <w:r>
        <w:t>font-family:'Open</w:t>
      </w:r>
      <w:proofErr w:type="spellEnd"/>
      <w:r>
        <w:t xml:space="preserve"> Sans';</w:t>
      </w:r>
    </w:p>
    <w:p w14:paraId="182AAE45" w14:textId="77777777" w:rsidR="00B43BFF" w:rsidRDefault="00B43BFF" w:rsidP="00B43BFF">
      <w:r>
        <w:t xml:space="preserve">    </w:t>
      </w:r>
    </w:p>
    <w:p w14:paraId="386C4989" w14:textId="77777777" w:rsidR="00B43BFF" w:rsidRDefault="00B43BFF" w:rsidP="00B43BFF">
      <w:r>
        <w:t>}</w:t>
      </w:r>
    </w:p>
    <w:p w14:paraId="2D4DD6A6" w14:textId="77777777" w:rsidR="00B43BFF" w:rsidRDefault="00B43BFF" w:rsidP="00B43BFF"/>
    <w:p w14:paraId="1E307BE4" w14:textId="77777777" w:rsidR="00B43BFF" w:rsidRDefault="00B43BFF" w:rsidP="00B43BFF">
      <w:r>
        <w:t>h1 {</w:t>
      </w:r>
    </w:p>
    <w:p w14:paraId="450DAEA6" w14:textId="77777777" w:rsidR="00B43BFF" w:rsidRDefault="00B43BFF" w:rsidP="00B43BFF">
      <w:r>
        <w:t xml:space="preserve">  padding-left: 40px;</w:t>
      </w:r>
    </w:p>
    <w:p w14:paraId="38F1E175" w14:textId="77777777" w:rsidR="00B43BFF" w:rsidRDefault="00B43BFF" w:rsidP="00B43BFF">
      <w:r>
        <w:t xml:space="preserve">  font-size:70px;</w:t>
      </w:r>
    </w:p>
    <w:p w14:paraId="32632676" w14:textId="77777777" w:rsidR="00B43BFF" w:rsidRDefault="00B43BFF" w:rsidP="00B43BFF">
      <w:r>
        <w:t xml:space="preserve">  padding-top: 150px;</w:t>
      </w:r>
    </w:p>
    <w:p w14:paraId="20C7585B" w14:textId="77777777" w:rsidR="00B43BFF" w:rsidRDefault="00B43BFF" w:rsidP="00B43BFF">
      <w:r>
        <w:t xml:space="preserve">  font-family: Verdana;</w:t>
      </w:r>
    </w:p>
    <w:p w14:paraId="1A956C95" w14:textId="77777777" w:rsidR="00B43BFF" w:rsidRDefault="00B43BFF" w:rsidP="00B43BFF">
      <w:r>
        <w:t xml:space="preserve">  color: #FCFAED;</w:t>
      </w:r>
    </w:p>
    <w:p w14:paraId="71735B94" w14:textId="77777777" w:rsidR="00B43BFF" w:rsidRDefault="00B43BFF" w:rsidP="00B43BFF">
      <w:r>
        <w:t xml:space="preserve">  text-shadow:</w:t>
      </w:r>
    </w:p>
    <w:p w14:paraId="718D3998" w14:textId="77777777" w:rsidR="00B43BFF" w:rsidRDefault="00B43BFF" w:rsidP="00B43BFF">
      <w:r>
        <w:t xml:space="preserve">    -2px -2px 0 #000,</w:t>
      </w:r>
    </w:p>
    <w:p w14:paraId="51E76DBC" w14:textId="77777777" w:rsidR="00B43BFF" w:rsidRDefault="00B43BFF" w:rsidP="00B43BFF">
      <w:r>
        <w:t xml:space="preserve">    2px -2px 0 #000,</w:t>
      </w:r>
    </w:p>
    <w:p w14:paraId="3669A654" w14:textId="77777777" w:rsidR="00B43BFF" w:rsidRDefault="00B43BFF" w:rsidP="00B43BFF">
      <w:r>
        <w:t xml:space="preserve">    -2px </w:t>
      </w:r>
      <w:proofErr w:type="spellStart"/>
      <w:r>
        <w:t>2px</w:t>
      </w:r>
      <w:proofErr w:type="spellEnd"/>
      <w:r>
        <w:t xml:space="preserve"> 0 #000,</w:t>
      </w:r>
    </w:p>
    <w:p w14:paraId="0E1EC6FA" w14:textId="77777777" w:rsidR="00B43BFF" w:rsidRDefault="00B43BFF" w:rsidP="00B43BFF">
      <w:r>
        <w:t xml:space="preserve">    2px </w:t>
      </w:r>
      <w:proofErr w:type="spellStart"/>
      <w:r>
        <w:t>2px</w:t>
      </w:r>
      <w:proofErr w:type="spellEnd"/>
      <w:r>
        <w:t xml:space="preserve"> 0 #000; </w:t>
      </w:r>
    </w:p>
    <w:p w14:paraId="4DC40BDC" w14:textId="77777777" w:rsidR="00B43BFF" w:rsidRDefault="00B43BFF" w:rsidP="00B43BFF"/>
    <w:p w14:paraId="7507C2BF" w14:textId="77777777" w:rsidR="00B43BFF" w:rsidRDefault="00B43BFF" w:rsidP="00B43BFF">
      <w:r>
        <w:t>}</w:t>
      </w:r>
    </w:p>
    <w:p w14:paraId="45C712B2" w14:textId="77777777" w:rsidR="00B43BFF" w:rsidRDefault="00B43BFF" w:rsidP="00B43BFF"/>
    <w:p w14:paraId="01251381" w14:textId="77777777" w:rsidR="00B43BFF" w:rsidRDefault="00B43BFF" w:rsidP="00B43BFF">
      <w:r>
        <w:t>h2 {</w:t>
      </w:r>
    </w:p>
    <w:p w14:paraId="0669F15E" w14:textId="77777777" w:rsidR="00B43BFF" w:rsidRDefault="00B43BFF" w:rsidP="00B43BFF">
      <w:r>
        <w:t xml:space="preserve">  font-family: Open Sans;</w:t>
      </w:r>
    </w:p>
    <w:p w14:paraId="295D4ACA" w14:textId="77777777" w:rsidR="00B43BFF" w:rsidRDefault="00B43BFF" w:rsidP="00B43BFF">
      <w:r>
        <w:t xml:space="preserve">  color: #FCFAED;</w:t>
      </w:r>
    </w:p>
    <w:p w14:paraId="7B0AE9B9" w14:textId="77777777" w:rsidR="00B43BFF" w:rsidRDefault="00B43BFF" w:rsidP="00B43BFF">
      <w:r>
        <w:t xml:space="preserve">  text-shadow:</w:t>
      </w:r>
    </w:p>
    <w:p w14:paraId="6CB563EA" w14:textId="77777777" w:rsidR="00B43BFF" w:rsidRDefault="00B43BFF" w:rsidP="00B43BFF">
      <w:r>
        <w:t xml:space="preserve">    -1px -1px 0 #000,</w:t>
      </w:r>
    </w:p>
    <w:p w14:paraId="05C6FA6D" w14:textId="77777777" w:rsidR="00B43BFF" w:rsidRDefault="00B43BFF" w:rsidP="00B43BFF">
      <w:r>
        <w:t xml:space="preserve">    1px -1px 0 #000,</w:t>
      </w:r>
    </w:p>
    <w:p w14:paraId="3D81E929" w14:textId="77777777" w:rsidR="00B43BFF" w:rsidRDefault="00B43BFF" w:rsidP="00B43BFF">
      <w:r>
        <w:t xml:space="preserve">    -1px </w:t>
      </w:r>
      <w:proofErr w:type="spellStart"/>
      <w:r>
        <w:t>1px</w:t>
      </w:r>
      <w:proofErr w:type="spellEnd"/>
      <w:r>
        <w:t xml:space="preserve"> 0 #000,</w:t>
      </w:r>
    </w:p>
    <w:p w14:paraId="3BDAA143" w14:textId="77777777" w:rsidR="00B43BFF" w:rsidRDefault="00B43BFF" w:rsidP="00B43BFF">
      <w:r>
        <w:t xml:space="preserve">    1px </w:t>
      </w:r>
      <w:proofErr w:type="spellStart"/>
      <w:r>
        <w:t>1px</w:t>
      </w:r>
      <w:proofErr w:type="spellEnd"/>
      <w:r>
        <w:t xml:space="preserve"> 0 #000; </w:t>
      </w:r>
    </w:p>
    <w:p w14:paraId="4D69593C" w14:textId="77777777" w:rsidR="00B43BFF" w:rsidRDefault="00B43BFF" w:rsidP="00B43BFF">
      <w:r>
        <w:t>}</w:t>
      </w:r>
    </w:p>
    <w:p w14:paraId="5D914117" w14:textId="77777777" w:rsidR="00B43BFF" w:rsidRDefault="00B43BFF" w:rsidP="00B43BFF"/>
    <w:p w14:paraId="287AF795" w14:textId="77777777" w:rsidR="00B43BFF" w:rsidRDefault="00B43BFF" w:rsidP="00B43BFF"/>
    <w:p w14:paraId="1078DC02" w14:textId="77777777" w:rsidR="00B43BFF" w:rsidRDefault="00B43BFF" w:rsidP="00B43BFF">
      <w:r>
        <w:t>}</w:t>
      </w:r>
    </w:p>
    <w:p w14:paraId="079CFA25" w14:textId="77777777" w:rsidR="00B43BFF" w:rsidRDefault="00B43BFF" w:rsidP="00B43BFF"/>
    <w:p w14:paraId="2C350082" w14:textId="77777777" w:rsidR="00B43BFF" w:rsidRDefault="00B43BFF" w:rsidP="00B43BFF">
      <w:r>
        <w:t>p {</w:t>
      </w:r>
    </w:p>
    <w:p w14:paraId="0861555E" w14:textId="77777777" w:rsidR="00B43BFF" w:rsidRDefault="00B43BFF" w:rsidP="00B43BFF">
      <w:r>
        <w:t xml:space="preserve">  font-family: Verdana;</w:t>
      </w:r>
    </w:p>
    <w:p w14:paraId="1914BE55" w14:textId="77777777" w:rsidR="00B43BFF" w:rsidRDefault="00B43BFF" w:rsidP="00B43BFF">
      <w:r>
        <w:t xml:space="preserve">  color: White;</w:t>
      </w:r>
    </w:p>
    <w:p w14:paraId="4BD68BC9" w14:textId="77777777" w:rsidR="00B43BFF" w:rsidRDefault="00B43BFF" w:rsidP="00B43BFF">
      <w:r>
        <w:t xml:space="preserve">  font-size: 20px;</w:t>
      </w:r>
    </w:p>
    <w:p w14:paraId="00BD6DBF" w14:textId="77777777" w:rsidR="00B43BFF" w:rsidRDefault="00B43BFF" w:rsidP="00B43BFF">
      <w:r>
        <w:t>}</w:t>
      </w:r>
    </w:p>
    <w:p w14:paraId="7E27F60D" w14:textId="77777777" w:rsidR="00B43BFF" w:rsidRDefault="00B43BFF" w:rsidP="00B43BFF"/>
    <w:p w14:paraId="5E173D5E" w14:textId="77777777" w:rsidR="00B43BFF" w:rsidRDefault="00B43BFF" w:rsidP="00B43BFF">
      <w:proofErr w:type="spellStart"/>
      <w:r>
        <w:t>th</w:t>
      </w:r>
      <w:proofErr w:type="spellEnd"/>
      <w:r>
        <w:t xml:space="preserve"> {</w:t>
      </w:r>
    </w:p>
    <w:p w14:paraId="3C9A3310" w14:textId="77777777" w:rsidR="00B43BFF" w:rsidRDefault="00B43BFF" w:rsidP="00B43BFF">
      <w:r>
        <w:t xml:space="preserve">   box-shadow: 0 0 25px 0 black;</w:t>
      </w:r>
    </w:p>
    <w:p w14:paraId="02A5C695" w14:textId="77777777" w:rsidR="00B43BFF" w:rsidRDefault="00B43BFF" w:rsidP="00B43BFF">
      <w:r>
        <w:t xml:space="preserve">   border-spacing: 50px;</w:t>
      </w:r>
    </w:p>
    <w:p w14:paraId="2CBFE678" w14:textId="77777777" w:rsidR="00B43BFF" w:rsidRDefault="00B43BFF" w:rsidP="00B43BFF">
      <w:r>
        <w:t>}</w:t>
      </w:r>
    </w:p>
    <w:p w14:paraId="58F9671B" w14:textId="77777777" w:rsidR="00B43BFF" w:rsidRDefault="00B43BFF" w:rsidP="00B43BFF"/>
    <w:p w14:paraId="72F55BA9" w14:textId="77777777" w:rsidR="00B43BFF" w:rsidRDefault="00B43BFF" w:rsidP="00B43BFF"/>
    <w:p w14:paraId="49CA4EF7" w14:textId="77777777" w:rsidR="00B43BFF" w:rsidRDefault="00B43BFF" w:rsidP="00B43BFF">
      <w:r>
        <w:t>table, td {</w:t>
      </w:r>
    </w:p>
    <w:p w14:paraId="71443B36" w14:textId="77777777" w:rsidR="00B43BFF" w:rsidRDefault="00B43BFF" w:rsidP="00B43BFF">
      <w:r>
        <w:t xml:space="preserve">  border-spacing: 50px;</w:t>
      </w:r>
    </w:p>
    <w:p w14:paraId="61A06C85" w14:textId="77777777" w:rsidR="00B43BFF" w:rsidRDefault="00B43BFF" w:rsidP="00B43BFF">
      <w:r>
        <w:t>}</w:t>
      </w:r>
    </w:p>
    <w:p w14:paraId="6270055A" w14:textId="77777777" w:rsidR="00B43BFF" w:rsidRDefault="00B43BFF" w:rsidP="00B43BFF"/>
    <w:p w14:paraId="7E8A4221" w14:textId="77777777" w:rsidR="00B43BFF" w:rsidRDefault="00B43BFF" w:rsidP="00B43BFF">
      <w:proofErr w:type="gramStart"/>
      <w:r>
        <w:t>.footer</w:t>
      </w:r>
      <w:proofErr w:type="gramEnd"/>
      <w:r>
        <w:t xml:space="preserve"> {</w:t>
      </w:r>
    </w:p>
    <w:p w14:paraId="1917F689" w14:textId="77777777" w:rsidR="00B43BFF" w:rsidRDefault="00B43BFF" w:rsidP="00B43BFF">
      <w:r>
        <w:t xml:space="preserve">  position: fixed;</w:t>
      </w:r>
    </w:p>
    <w:p w14:paraId="475993B3" w14:textId="77777777" w:rsidR="00B43BFF" w:rsidRDefault="00B43BFF" w:rsidP="00B43BFF">
      <w:r>
        <w:t xml:space="preserve">  font-size: 10px;</w:t>
      </w:r>
    </w:p>
    <w:p w14:paraId="52842121" w14:textId="77777777" w:rsidR="00B43BFF" w:rsidRDefault="00B43BFF" w:rsidP="00B43BFF">
      <w:r>
        <w:t xml:space="preserve">  background-color: White;</w:t>
      </w:r>
    </w:p>
    <w:p w14:paraId="31F7C66E" w14:textId="77777777" w:rsidR="00B43BFF" w:rsidRDefault="00B43BFF" w:rsidP="00B43BFF">
      <w:r>
        <w:t xml:space="preserve">  text-align: center;</w:t>
      </w:r>
    </w:p>
    <w:p w14:paraId="098442D4" w14:textId="77777777" w:rsidR="00B43BFF" w:rsidRDefault="00B43BFF" w:rsidP="00B43BFF">
      <w:r>
        <w:t xml:space="preserve">  box-shadow: 0 0 25px 0 black;</w:t>
      </w:r>
    </w:p>
    <w:p w14:paraId="320482D4" w14:textId="77777777" w:rsidR="00B43BFF" w:rsidRDefault="00B43BFF" w:rsidP="00B43BFF">
      <w:r>
        <w:t xml:space="preserve">  left: 0;</w:t>
      </w:r>
    </w:p>
    <w:p w14:paraId="721BC140" w14:textId="77777777" w:rsidR="00B43BFF" w:rsidRDefault="00B43BFF" w:rsidP="00B43BFF">
      <w:r>
        <w:t xml:space="preserve">  bottom: 0;</w:t>
      </w:r>
    </w:p>
    <w:p w14:paraId="2DD1A3F8" w14:textId="77777777" w:rsidR="00B43BFF" w:rsidRDefault="00B43BFF" w:rsidP="00B43BFF">
      <w:r>
        <w:t xml:space="preserve">  width: 100%;</w:t>
      </w:r>
    </w:p>
    <w:p w14:paraId="1FC64C3A" w14:textId="5E8C3456" w:rsidR="00B43BFF" w:rsidRDefault="00B43BFF" w:rsidP="00B43BFF">
      <w:r>
        <w:t xml:space="preserve">  height: 5%;</w:t>
      </w:r>
    </w:p>
    <w:p w14:paraId="0E490CD1" w14:textId="77777777" w:rsidR="009C3675" w:rsidRDefault="009C3675"/>
    <w:p w14:paraId="237D5A36" w14:textId="77777777" w:rsidR="009C3675" w:rsidRDefault="009C3675"/>
    <w:p w14:paraId="1AFA8A82" w14:textId="77777777" w:rsidR="009C3675" w:rsidRDefault="009C3675"/>
    <w:p w14:paraId="18A05C3E" w14:textId="77777777" w:rsidR="009C3675" w:rsidRDefault="009C3675"/>
    <w:p w14:paraId="5AFF8725" w14:textId="77777777" w:rsidR="009C3675" w:rsidRDefault="009C3675"/>
    <w:p w14:paraId="17F0815E" w14:textId="77777777" w:rsidR="009C3675" w:rsidRDefault="009C3675"/>
    <w:p w14:paraId="009FAE59" w14:textId="77777777" w:rsidR="009C3675" w:rsidRDefault="009C3675"/>
    <w:p w14:paraId="08F02C7B" w14:textId="77777777" w:rsidR="009C3675" w:rsidRDefault="009C3675"/>
    <w:p w14:paraId="00E71B3E" w14:textId="77777777" w:rsidR="009C3675" w:rsidRDefault="009C3675"/>
    <w:p w14:paraId="3D0CCD1D" w14:textId="77777777" w:rsidR="009C3675" w:rsidRDefault="009C3675"/>
    <w:p w14:paraId="2F259A7B" w14:textId="77777777" w:rsidR="009C3675" w:rsidRDefault="009C3675"/>
    <w:p w14:paraId="517A7A56" w14:textId="0287A7CA" w:rsidR="009C3675" w:rsidRDefault="009C3675"/>
    <w:p w14:paraId="293C9001" w14:textId="77777777" w:rsidR="00B43BFF" w:rsidRDefault="00B43BFF"/>
    <w:p w14:paraId="62B40C9B" w14:textId="77777777" w:rsidR="009C3675" w:rsidRDefault="009C3675"/>
    <w:p w14:paraId="30548E92" w14:textId="77777777" w:rsidR="009C3675" w:rsidRDefault="009C3675"/>
    <w:p w14:paraId="36EE3EF9" w14:textId="77777777" w:rsidR="009C3675" w:rsidRDefault="009C3675"/>
    <w:tbl>
      <w:tblPr>
        <w:tblW w:w="9270" w:type="dxa"/>
        <w:tblInd w:w="-72" w:type="dxa"/>
        <w:tblLayout w:type="fixed"/>
        <w:tblLook w:val="04A0" w:firstRow="1" w:lastRow="0" w:firstColumn="1" w:lastColumn="0" w:noHBand="0" w:noVBand="1"/>
      </w:tblPr>
      <w:tblGrid>
        <w:gridCol w:w="2880"/>
        <w:gridCol w:w="2970"/>
        <w:gridCol w:w="3420"/>
      </w:tblGrid>
      <w:tr w:rsidR="009C3675" w14:paraId="39D0A77D" w14:textId="77777777">
        <w:trPr>
          <w:cantSplit/>
          <w:trHeight w:val="494"/>
        </w:trPr>
        <w:tc>
          <w:tcPr>
            <w:tcW w:w="2880" w:type="dxa"/>
            <w:tcBorders>
              <w:top w:val="single" w:sz="4" w:space="0" w:color="000000"/>
              <w:left w:val="single" w:sz="4" w:space="0" w:color="000000"/>
              <w:bottom w:val="single" w:sz="4" w:space="0" w:color="000000"/>
              <w:right w:val="single" w:sz="4" w:space="0" w:color="000000"/>
            </w:tcBorders>
          </w:tcPr>
          <w:p w14:paraId="6CF29851" w14:textId="77777777" w:rsidR="009C3675" w:rsidRDefault="00057397">
            <w:pPr>
              <w:pStyle w:val="Header"/>
              <w:widowControl w:val="0"/>
              <w:rPr>
                <w:sz w:val="18"/>
                <w:szCs w:val="18"/>
              </w:rPr>
            </w:pPr>
            <w:r>
              <w:rPr>
                <w:sz w:val="18"/>
                <w:szCs w:val="18"/>
              </w:rPr>
              <w:lastRenderedPageBreak/>
              <w:t>Prepared By:</w:t>
            </w:r>
          </w:p>
          <w:p w14:paraId="31CA4EAB" w14:textId="77777777" w:rsidR="009C3675" w:rsidRDefault="009C3675">
            <w:pPr>
              <w:pStyle w:val="Header"/>
              <w:widowControl w:val="0"/>
              <w:rPr>
                <w:sz w:val="18"/>
              </w:rPr>
            </w:pPr>
          </w:p>
          <w:p w14:paraId="3938B7AF" w14:textId="77777777" w:rsidR="009C3675" w:rsidRDefault="009C3675">
            <w:pPr>
              <w:pStyle w:val="Header"/>
              <w:widowControl w:val="0"/>
              <w:rPr>
                <w:sz w:val="18"/>
              </w:rPr>
            </w:pPr>
          </w:p>
          <w:p w14:paraId="4FEB8BF1" w14:textId="77777777" w:rsidR="009C3675" w:rsidRDefault="00057397">
            <w:pPr>
              <w:pStyle w:val="Header"/>
              <w:widowControl w:val="0"/>
              <w:rPr>
                <w:sz w:val="18"/>
                <w:szCs w:val="18"/>
              </w:rPr>
            </w:pPr>
            <w:r>
              <w:rPr>
                <w:sz w:val="18"/>
                <w:szCs w:val="18"/>
              </w:rPr>
              <w:t>NINO FRANCISCO ALAMO</w:t>
            </w:r>
          </w:p>
          <w:p w14:paraId="1A646E73" w14:textId="77777777" w:rsidR="009C3675" w:rsidRDefault="00057397">
            <w:pPr>
              <w:pStyle w:val="Header"/>
              <w:widowControl w:val="0"/>
              <w:rPr>
                <w:sz w:val="20"/>
              </w:rPr>
            </w:pPr>
            <w:r>
              <w:rPr>
                <w:sz w:val="14"/>
                <w:szCs w:val="14"/>
              </w:rPr>
              <w:t>Professor /Instructor</w:t>
            </w:r>
          </w:p>
        </w:tc>
        <w:tc>
          <w:tcPr>
            <w:tcW w:w="2970" w:type="dxa"/>
            <w:tcBorders>
              <w:top w:val="single" w:sz="4" w:space="0" w:color="000000"/>
              <w:left w:val="single" w:sz="4" w:space="0" w:color="000000"/>
              <w:bottom w:val="single" w:sz="4" w:space="0" w:color="000000"/>
              <w:right w:val="single" w:sz="4" w:space="0" w:color="000000"/>
            </w:tcBorders>
          </w:tcPr>
          <w:p w14:paraId="19EDF9B6" w14:textId="77777777" w:rsidR="009C3675" w:rsidRDefault="00057397">
            <w:pPr>
              <w:pStyle w:val="Header"/>
              <w:widowControl w:val="0"/>
              <w:rPr>
                <w:sz w:val="18"/>
                <w:szCs w:val="18"/>
              </w:rPr>
            </w:pPr>
            <w:r>
              <w:rPr>
                <w:sz w:val="18"/>
                <w:szCs w:val="18"/>
              </w:rPr>
              <w:t>Reviewed By:</w:t>
            </w:r>
          </w:p>
          <w:p w14:paraId="59917CFA" w14:textId="77777777" w:rsidR="009C3675" w:rsidRDefault="009C3675">
            <w:pPr>
              <w:pStyle w:val="Header"/>
              <w:widowControl w:val="0"/>
              <w:jc w:val="center"/>
              <w:rPr>
                <w:sz w:val="18"/>
              </w:rPr>
            </w:pPr>
          </w:p>
          <w:p w14:paraId="3D74760F" w14:textId="77777777" w:rsidR="009C3675" w:rsidRDefault="009C3675">
            <w:pPr>
              <w:pStyle w:val="Header"/>
              <w:widowControl w:val="0"/>
              <w:jc w:val="center"/>
              <w:rPr>
                <w:sz w:val="18"/>
              </w:rPr>
            </w:pPr>
          </w:p>
          <w:p w14:paraId="37E2053A" w14:textId="77777777" w:rsidR="009C3675" w:rsidRDefault="00057397">
            <w:pPr>
              <w:pStyle w:val="Header"/>
              <w:widowControl w:val="0"/>
              <w:rPr>
                <w:sz w:val="18"/>
                <w:szCs w:val="18"/>
              </w:rPr>
            </w:pPr>
            <w:r>
              <w:rPr>
                <w:sz w:val="18"/>
                <w:szCs w:val="18"/>
              </w:rPr>
              <w:t>REGIE ELLANA</w:t>
            </w:r>
          </w:p>
          <w:p w14:paraId="74EF4B7F" w14:textId="77777777" w:rsidR="009C3675" w:rsidRDefault="00057397">
            <w:pPr>
              <w:pStyle w:val="Header"/>
              <w:widowControl w:val="0"/>
              <w:rPr>
                <w:sz w:val="20"/>
              </w:rPr>
            </w:pPr>
            <w:r>
              <w:rPr>
                <w:sz w:val="14"/>
                <w:szCs w:val="14"/>
              </w:rPr>
              <w:t>CCS Dean</w:t>
            </w:r>
          </w:p>
        </w:tc>
        <w:tc>
          <w:tcPr>
            <w:tcW w:w="3420" w:type="dxa"/>
            <w:tcBorders>
              <w:top w:val="single" w:sz="4" w:space="0" w:color="000000"/>
              <w:left w:val="single" w:sz="4" w:space="0" w:color="000000"/>
              <w:bottom w:val="single" w:sz="4" w:space="0" w:color="000000"/>
              <w:right w:val="single" w:sz="4" w:space="0" w:color="000000"/>
            </w:tcBorders>
          </w:tcPr>
          <w:p w14:paraId="1B3047A4" w14:textId="77777777" w:rsidR="009C3675" w:rsidRDefault="00057397">
            <w:pPr>
              <w:pStyle w:val="Header"/>
              <w:widowControl w:val="0"/>
              <w:rPr>
                <w:sz w:val="18"/>
                <w:szCs w:val="18"/>
              </w:rPr>
            </w:pPr>
            <w:r>
              <w:rPr>
                <w:sz w:val="18"/>
                <w:szCs w:val="18"/>
              </w:rPr>
              <w:t>Approved By:</w:t>
            </w:r>
          </w:p>
          <w:p w14:paraId="263925D6" w14:textId="77777777" w:rsidR="009C3675" w:rsidRDefault="009C3675">
            <w:pPr>
              <w:pStyle w:val="Header"/>
              <w:widowControl w:val="0"/>
              <w:rPr>
                <w:sz w:val="18"/>
              </w:rPr>
            </w:pPr>
          </w:p>
          <w:p w14:paraId="796D529D" w14:textId="77777777" w:rsidR="009C3675" w:rsidRDefault="009C3675">
            <w:pPr>
              <w:pStyle w:val="Header"/>
              <w:widowControl w:val="0"/>
              <w:rPr>
                <w:sz w:val="18"/>
              </w:rPr>
            </w:pPr>
          </w:p>
          <w:p w14:paraId="72074300" w14:textId="77777777" w:rsidR="009C3675" w:rsidRDefault="00057397">
            <w:pPr>
              <w:pStyle w:val="Header"/>
              <w:widowControl w:val="0"/>
              <w:rPr>
                <w:sz w:val="18"/>
                <w:szCs w:val="18"/>
              </w:rPr>
            </w:pPr>
            <w:r>
              <w:rPr>
                <w:sz w:val="18"/>
                <w:szCs w:val="18"/>
              </w:rPr>
              <w:t>DR. LEAH DIGO</w:t>
            </w:r>
          </w:p>
          <w:p w14:paraId="1BA23B7B" w14:textId="77777777" w:rsidR="009C3675" w:rsidRDefault="00057397">
            <w:pPr>
              <w:pStyle w:val="Header"/>
              <w:widowControl w:val="0"/>
              <w:rPr>
                <w:sz w:val="14"/>
                <w:szCs w:val="14"/>
              </w:rPr>
            </w:pPr>
            <w:r>
              <w:rPr>
                <w:sz w:val="14"/>
                <w:szCs w:val="14"/>
              </w:rPr>
              <w:t>VP for Academic Affairs</w:t>
            </w:r>
          </w:p>
        </w:tc>
      </w:tr>
    </w:tbl>
    <w:tbl>
      <w:tblPr>
        <w:tblStyle w:val="TableGrid"/>
        <w:tblW w:w="2316" w:type="dxa"/>
        <w:tblInd w:w="7057" w:type="dxa"/>
        <w:tblLayout w:type="fixed"/>
        <w:tblLook w:val="04A0" w:firstRow="1" w:lastRow="0" w:firstColumn="1" w:lastColumn="0" w:noHBand="0" w:noVBand="1"/>
      </w:tblPr>
      <w:tblGrid>
        <w:gridCol w:w="2316"/>
      </w:tblGrid>
      <w:tr w:rsidR="009C3675" w14:paraId="2E500E7C" w14:textId="77777777">
        <w:trPr>
          <w:trHeight w:val="216"/>
        </w:trPr>
        <w:tc>
          <w:tcPr>
            <w:tcW w:w="2316" w:type="dxa"/>
            <w:vAlign w:val="center"/>
          </w:tcPr>
          <w:p w14:paraId="14B63D08" w14:textId="77777777" w:rsidR="009C3675" w:rsidRDefault="00057397">
            <w:pPr>
              <w:widowControl w:val="0"/>
              <w:jc w:val="center"/>
              <w:rPr>
                <w:b/>
                <w:sz w:val="18"/>
              </w:rPr>
            </w:pPr>
            <w:r>
              <w:rPr>
                <w:b/>
                <w:sz w:val="18"/>
              </w:rPr>
              <w:t>LOA-OAA-TOS-028</w:t>
            </w:r>
          </w:p>
        </w:tc>
      </w:tr>
      <w:tr w:rsidR="009C3675" w14:paraId="06DD0423" w14:textId="77777777">
        <w:trPr>
          <w:trHeight w:val="216"/>
        </w:trPr>
        <w:tc>
          <w:tcPr>
            <w:tcW w:w="2316" w:type="dxa"/>
            <w:vAlign w:val="center"/>
          </w:tcPr>
          <w:p w14:paraId="504875D3" w14:textId="77777777" w:rsidR="009C3675" w:rsidRDefault="00057397">
            <w:pPr>
              <w:widowControl w:val="0"/>
              <w:jc w:val="center"/>
              <w:rPr>
                <w:b/>
                <w:sz w:val="18"/>
              </w:rPr>
            </w:pPr>
            <w:r>
              <w:rPr>
                <w:b/>
                <w:sz w:val="18"/>
              </w:rPr>
              <w:t>10-02-2020 | REV. 00</w:t>
            </w:r>
          </w:p>
        </w:tc>
      </w:tr>
    </w:tbl>
    <w:p w14:paraId="67F45614" w14:textId="77777777" w:rsidR="009C3675" w:rsidRDefault="009C3675"/>
    <w:tbl>
      <w:tblPr>
        <w:tblStyle w:val="TableGrid"/>
        <w:tblW w:w="9270" w:type="dxa"/>
        <w:tblInd w:w="-72" w:type="dxa"/>
        <w:tblLayout w:type="fixed"/>
        <w:tblLook w:val="04A0" w:firstRow="1" w:lastRow="0" w:firstColumn="1" w:lastColumn="0" w:noHBand="0" w:noVBand="1"/>
      </w:tblPr>
      <w:tblGrid>
        <w:gridCol w:w="1438"/>
        <w:gridCol w:w="7832"/>
      </w:tblGrid>
      <w:tr w:rsidR="009C3675" w14:paraId="0F1526F7" w14:textId="77777777">
        <w:trPr>
          <w:trHeight w:val="315"/>
        </w:trPr>
        <w:tc>
          <w:tcPr>
            <w:tcW w:w="1438" w:type="dxa"/>
            <w:tcBorders>
              <w:top w:val="nil"/>
              <w:left w:val="nil"/>
              <w:bottom w:val="nil"/>
              <w:right w:val="nil"/>
            </w:tcBorders>
            <w:vAlign w:val="center"/>
          </w:tcPr>
          <w:p w14:paraId="23973348" w14:textId="77777777" w:rsidR="009C3675" w:rsidRDefault="00057397">
            <w:pPr>
              <w:widowControl w:val="0"/>
              <w:rPr>
                <w:b/>
              </w:rPr>
            </w:pPr>
            <w:r>
              <w:rPr>
                <w:b/>
                <w:sz w:val="20"/>
              </w:rPr>
              <w:t>CODE</w:t>
            </w:r>
          </w:p>
        </w:tc>
        <w:tc>
          <w:tcPr>
            <w:tcW w:w="7831" w:type="dxa"/>
            <w:tcBorders>
              <w:top w:val="nil"/>
              <w:left w:val="nil"/>
              <w:right w:val="nil"/>
            </w:tcBorders>
            <w:vAlign w:val="center"/>
          </w:tcPr>
          <w:p w14:paraId="7A9707DA" w14:textId="77777777" w:rsidR="009C3675" w:rsidRDefault="00057397">
            <w:pPr>
              <w:widowControl w:val="0"/>
              <w:rPr>
                <w:b/>
              </w:rPr>
            </w:pPr>
            <w:r>
              <w:rPr>
                <w:b/>
                <w:sz w:val="20"/>
              </w:rPr>
              <w:t>ELEC323</w:t>
            </w:r>
          </w:p>
        </w:tc>
      </w:tr>
      <w:tr w:rsidR="009C3675" w14:paraId="1906DBB7" w14:textId="77777777">
        <w:trPr>
          <w:trHeight w:val="315"/>
        </w:trPr>
        <w:tc>
          <w:tcPr>
            <w:tcW w:w="1438" w:type="dxa"/>
            <w:tcBorders>
              <w:top w:val="nil"/>
              <w:left w:val="nil"/>
              <w:bottom w:val="nil"/>
              <w:right w:val="nil"/>
            </w:tcBorders>
            <w:vAlign w:val="center"/>
          </w:tcPr>
          <w:p w14:paraId="39849371" w14:textId="77777777" w:rsidR="009C3675" w:rsidRDefault="00057397">
            <w:pPr>
              <w:widowControl w:val="0"/>
              <w:rPr>
                <w:b/>
              </w:rPr>
            </w:pPr>
            <w:r>
              <w:rPr>
                <w:b/>
                <w:sz w:val="20"/>
              </w:rPr>
              <w:t>TITLE</w:t>
            </w:r>
          </w:p>
        </w:tc>
        <w:tc>
          <w:tcPr>
            <w:tcW w:w="7831" w:type="dxa"/>
            <w:tcBorders>
              <w:left w:val="nil"/>
              <w:right w:val="nil"/>
            </w:tcBorders>
            <w:vAlign w:val="center"/>
          </w:tcPr>
          <w:p w14:paraId="2E193B5B" w14:textId="77777777" w:rsidR="009C3675" w:rsidRDefault="00057397">
            <w:pPr>
              <w:widowControl w:val="0"/>
              <w:rPr>
                <w:b/>
              </w:rPr>
            </w:pPr>
            <w:r>
              <w:rPr>
                <w:b/>
                <w:sz w:val="20"/>
              </w:rPr>
              <w:t>ELECTIVE 3: FULLSTACK DEVELOPMENT</w:t>
            </w:r>
          </w:p>
        </w:tc>
      </w:tr>
      <w:tr w:rsidR="009C3675" w14:paraId="29C9DB4C" w14:textId="77777777">
        <w:trPr>
          <w:trHeight w:val="315"/>
        </w:trPr>
        <w:tc>
          <w:tcPr>
            <w:tcW w:w="1438" w:type="dxa"/>
            <w:tcBorders>
              <w:top w:val="nil"/>
              <w:left w:val="nil"/>
              <w:bottom w:val="nil"/>
              <w:right w:val="nil"/>
            </w:tcBorders>
            <w:vAlign w:val="center"/>
          </w:tcPr>
          <w:p w14:paraId="3727C429" w14:textId="77777777" w:rsidR="009C3675" w:rsidRDefault="00057397">
            <w:pPr>
              <w:widowControl w:val="0"/>
              <w:rPr>
                <w:b/>
              </w:rPr>
            </w:pPr>
            <w:r>
              <w:rPr>
                <w:b/>
                <w:sz w:val="20"/>
              </w:rPr>
              <w:t>EXAM</w:t>
            </w:r>
          </w:p>
        </w:tc>
        <w:tc>
          <w:tcPr>
            <w:tcW w:w="7831" w:type="dxa"/>
            <w:tcBorders>
              <w:left w:val="nil"/>
              <w:right w:val="nil"/>
            </w:tcBorders>
            <w:vAlign w:val="center"/>
          </w:tcPr>
          <w:p w14:paraId="0B9D3A14" w14:textId="77777777" w:rsidR="009C3675" w:rsidRDefault="00057397">
            <w:pPr>
              <w:widowControl w:val="0"/>
              <w:rPr>
                <w:b/>
              </w:rPr>
            </w:pPr>
            <w:r>
              <w:rPr>
                <w:b/>
                <w:sz w:val="20"/>
              </w:rPr>
              <w:t>PRELIMINARY EXAMINATION</w:t>
            </w:r>
          </w:p>
        </w:tc>
      </w:tr>
      <w:tr w:rsidR="009C3675" w14:paraId="3A26D058" w14:textId="77777777">
        <w:trPr>
          <w:trHeight w:val="315"/>
        </w:trPr>
        <w:tc>
          <w:tcPr>
            <w:tcW w:w="1438" w:type="dxa"/>
            <w:tcBorders>
              <w:top w:val="nil"/>
              <w:left w:val="nil"/>
              <w:bottom w:val="nil"/>
              <w:right w:val="nil"/>
            </w:tcBorders>
            <w:vAlign w:val="center"/>
          </w:tcPr>
          <w:p w14:paraId="3FEEB7C5" w14:textId="77777777" w:rsidR="009C3675" w:rsidRDefault="00057397">
            <w:pPr>
              <w:widowControl w:val="0"/>
              <w:rPr>
                <w:b/>
              </w:rPr>
            </w:pPr>
            <w:r>
              <w:rPr>
                <w:b/>
                <w:sz w:val="20"/>
              </w:rPr>
              <w:t>TERM/AY</w:t>
            </w:r>
          </w:p>
        </w:tc>
        <w:tc>
          <w:tcPr>
            <w:tcW w:w="7831" w:type="dxa"/>
            <w:tcBorders>
              <w:left w:val="nil"/>
              <w:right w:val="nil"/>
            </w:tcBorders>
            <w:vAlign w:val="center"/>
          </w:tcPr>
          <w:p w14:paraId="440CCD25" w14:textId="77777777" w:rsidR="009C3675" w:rsidRDefault="00057397">
            <w:pPr>
              <w:widowControl w:val="0"/>
              <w:rPr>
                <w:b/>
              </w:rPr>
            </w:pPr>
            <w:r>
              <w:rPr>
                <w:b/>
                <w:sz w:val="20"/>
              </w:rPr>
              <w:t>2</w:t>
            </w:r>
            <w:r>
              <w:rPr>
                <w:b/>
                <w:sz w:val="20"/>
                <w:vertAlign w:val="superscript"/>
              </w:rPr>
              <w:t>ND</w:t>
            </w:r>
            <w:r>
              <w:rPr>
                <w:b/>
                <w:sz w:val="20"/>
              </w:rPr>
              <w:t xml:space="preserve"> SEMESTER, ACADEMIC YEAR 2019-2020</w:t>
            </w:r>
          </w:p>
        </w:tc>
      </w:tr>
    </w:tbl>
    <w:p w14:paraId="7E1399E1" w14:textId="77777777" w:rsidR="009C3675" w:rsidRDefault="009C3675">
      <w:pPr>
        <w:jc w:val="both"/>
      </w:pPr>
    </w:p>
    <w:p w14:paraId="51034BBE" w14:textId="77777777" w:rsidR="009C3675" w:rsidRDefault="009C3675">
      <w:pPr>
        <w:jc w:val="both"/>
      </w:pPr>
    </w:p>
    <w:tbl>
      <w:tblPr>
        <w:tblpPr w:leftFromText="180" w:rightFromText="180" w:vertAnchor="text" w:horzAnchor="margin" w:tblpY="102"/>
        <w:tblW w:w="9162" w:type="dxa"/>
        <w:tblLayout w:type="fixed"/>
        <w:tblLook w:val="04A0" w:firstRow="1" w:lastRow="0" w:firstColumn="1" w:lastColumn="0" w:noHBand="0" w:noVBand="1"/>
      </w:tblPr>
      <w:tblGrid>
        <w:gridCol w:w="557"/>
        <w:gridCol w:w="4610"/>
        <w:gridCol w:w="570"/>
        <w:gridCol w:w="572"/>
        <w:gridCol w:w="569"/>
        <w:gridCol w:w="571"/>
        <w:gridCol w:w="573"/>
        <w:gridCol w:w="571"/>
        <w:gridCol w:w="569"/>
      </w:tblGrid>
      <w:tr w:rsidR="009C3675" w14:paraId="1DC8091D" w14:textId="77777777">
        <w:trPr>
          <w:cantSplit/>
          <w:trHeight w:val="1434"/>
        </w:trPr>
        <w:tc>
          <w:tcPr>
            <w:tcW w:w="557" w:type="dxa"/>
            <w:tcBorders>
              <w:top w:val="single" w:sz="4" w:space="0" w:color="000000"/>
              <w:left w:val="single" w:sz="4" w:space="0" w:color="000000"/>
              <w:bottom w:val="single" w:sz="4" w:space="0" w:color="000000"/>
              <w:right w:val="single" w:sz="4" w:space="0" w:color="000000"/>
            </w:tcBorders>
            <w:textDirection w:val="btLr"/>
            <w:vAlign w:val="center"/>
          </w:tcPr>
          <w:p w14:paraId="067D8D5F" w14:textId="77777777" w:rsidR="009C3675" w:rsidRDefault="00057397">
            <w:pPr>
              <w:widowControl w:val="0"/>
              <w:ind w:left="113" w:right="113"/>
              <w:rPr>
                <w:rFonts w:cs="Arial"/>
                <w:b/>
                <w:szCs w:val="22"/>
              </w:rPr>
            </w:pPr>
            <w:r>
              <w:rPr>
                <w:rFonts w:cs="Arial"/>
                <w:b/>
                <w:szCs w:val="22"/>
              </w:rPr>
              <w:t>Topic #</w:t>
            </w:r>
          </w:p>
        </w:tc>
        <w:tc>
          <w:tcPr>
            <w:tcW w:w="4609" w:type="dxa"/>
            <w:tcBorders>
              <w:top w:val="single" w:sz="4" w:space="0" w:color="000000"/>
              <w:left w:val="single" w:sz="4" w:space="0" w:color="000000"/>
              <w:bottom w:val="single" w:sz="4" w:space="0" w:color="000000"/>
              <w:right w:val="single" w:sz="4" w:space="0" w:color="000000"/>
            </w:tcBorders>
            <w:vAlign w:val="center"/>
          </w:tcPr>
          <w:p w14:paraId="19A524B8" w14:textId="77777777" w:rsidR="009C3675" w:rsidRDefault="009C3675">
            <w:pPr>
              <w:widowControl w:val="0"/>
              <w:jc w:val="center"/>
              <w:rPr>
                <w:rFonts w:cs="Arial"/>
                <w:b/>
                <w:szCs w:val="22"/>
              </w:rPr>
            </w:pPr>
          </w:p>
          <w:p w14:paraId="6F7E6AF3" w14:textId="77777777" w:rsidR="009C3675" w:rsidRDefault="00057397">
            <w:pPr>
              <w:widowControl w:val="0"/>
              <w:jc w:val="center"/>
              <w:rPr>
                <w:rFonts w:cs="Arial"/>
                <w:b/>
                <w:szCs w:val="22"/>
              </w:rPr>
            </w:pPr>
            <w:r>
              <w:rPr>
                <w:rFonts w:cs="Arial"/>
                <w:b/>
                <w:szCs w:val="22"/>
              </w:rPr>
              <w:t>Objectives</w:t>
            </w:r>
          </w:p>
        </w:tc>
        <w:tc>
          <w:tcPr>
            <w:tcW w:w="570" w:type="dxa"/>
            <w:tcBorders>
              <w:top w:val="single" w:sz="4" w:space="0" w:color="000000"/>
              <w:left w:val="single" w:sz="4" w:space="0" w:color="000000"/>
              <w:bottom w:val="single" w:sz="4" w:space="0" w:color="000000"/>
              <w:right w:val="single" w:sz="4" w:space="0" w:color="000000"/>
            </w:tcBorders>
            <w:textDirection w:val="btLr"/>
            <w:vAlign w:val="center"/>
          </w:tcPr>
          <w:p w14:paraId="5FD9F0C0" w14:textId="77777777" w:rsidR="009C3675" w:rsidRDefault="00057397">
            <w:pPr>
              <w:widowControl w:val="0"/>
              <w:ind w:left="113" w:right="113"/>
              <w:rPr>
                <w:rFonts w:cs="Arial"/>
                <w:b/>
                <w:sz w:val="20"/>
              </w:rPr>
            </w:pPr>
            <w:r>
              <w:rPr>
                <w:rFonts w:cs="Arial"/>
                <w:b/>
                <w:sz w:val="20"/>
              </w:rPr>
              <w:t>Remember</w:t>
            </w:r>
          </w:p>
        </w:tc>
        <w:tc>
          <w:tcPr>
            <w:tcW w:w="572" w:type="dxa"/>
            <w:tcBorders>
              <w:top w:val="single" w:sz="4" w:space="0" w:color="000000"/>
              <w:left w:val="single" w:sz="4" w:space="0" w:color="000000"/>
              <w:bottom w:val="single" w:sz="4" w:space="0" w:color="000000"/>
              <w:right w:val="single" w:sz="4" w:space="0" w:color="000000"/>
            </w:tcBorders>
            <w:textDirection w:val="btLr"/>
            <w:vAlign w:val="center"/>
          </w:tcPr>
          <w:p w14:paraId="46F5D4FC" w14:textId="77777777" w:rsidR="009C3675" w:rsidRDefault="00057397">
            <w:pPr>
              <w:widowControl w:val="0"/>
              <w:ind w:left="113" w:right="113"/>
              <w:rPr>
                <w:rFonts w:cs="Arial"/>
                <w:b/>
                <w:sz w:val="20"/>
              </w:rPr>
            </w:pPr>
            <w:r>
              <w:rPr>
                <w:rFonts w:cs="Arial"/>
                <w:b/>
                <w:sz w:val="20"/>
              </w:rPr>
              <w:t>Understand</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14:paraId="5FF89C37" w14:textId="77777777" w:rsidR="009C3675" w:rsidRDefault="00057397">
            <w:pPr>
              <w:widowControl w:val="0"/>
              <w:ind w:left="113" w:right="113"/>
              <w:rPr>
                <w:rFonts w:cs="Arial"/>
                <w:b/>
                <w:sz w:val="20"/>
              </w:rPr>
            </w:pPr>
            <w:r>
              <w:rPr>
                <w:rFonts w:cs="Arial"/>
                <w:b/>
                <w:sz w:val="20"/>
              </w:rPr>
              <w:t>Apply</w:t>
            </w:r>
          </w:p>
        </w:tc>
        <w:tc>
          <w:tcPr>
            <w:tcW w:w="571" w:type="dxa"/>
            <w:tcBorders>
              <w:top w:val="single" w:sz="4" w:space="0" w:color="000000"/>
              <w:left w:val="single" w:sz="4" w:space="0" w:color="000000"/>
              <w:bottom w:val="single" w:sz="4" w:space="0" w:color="000000"/>
              <w:right w:val="single" w:sz="4" w:space="0" w:color="000000"/>
            </w:tcBorders>
            <w:textDirection w:val="btLr"/>
            <w:vAlign w:val="center"/>
          </w:tcPr>
          <w:p w14:paraId="5F8DCD8F" w14:textId="77777777" w:rsidR="009C3675" w:rsidRDefault="00057397">
            <w:pPr>
              <w:widowControl w:val="0"/>
              <w:ind w:left="113" w:right="113"/>
              <w:rPr>
                <w:rFonts w:cs="Arial"/>
                <w:b/>
                <w:sz w:val="20"/>
              </w:rPr>
            </w:pPr>
            <w:r>
              <w:rPr>
                <w:rFonts w:cs="Arial"/>
                <w:b/>
                <w:sz w:val="20"/>
              </w:rPr>
              <w:t>Analyze</w:t>
            </w:r>
          </w:p>
        </w:tc>
        <w:tc>
          <w:tcPr>
            <w:tcW w:w="573" w:type="dxa"/>
            <w:tcBorders>
              <w:top w:val="single" w:sz="4" w:space="0" w:color="000000"/>
              <w:left w:val="single" w:sz="4" w:space="0" w:color="000000"/>
              <w:bottom w:val="single" w:sz="4" w:space="0" w:color="000000"/>
              <w:right w:val="single" w:sz="4" w:space="0" w:color="000000"/>
            </w:tcBorders>
            <w:textDirection w:val="btLr"/>
            <w:vAlign w:val="center"/>
          </w:tcPr>
          <w:p w14:paraId="5E13D026" w14:textId="77777777" w:rsidR="009C3675" w:rsidRDefault="00057397">
            <w:pPr>
              <w:widowControl w:val="0"/>
              <w:ind w:left="113" w:right="113"/>
              <w:rPr>
                <w:rFonts w:cs="Arial"/>
                <w:b/>
                <w:sz w:val="20"/>
              </w:rPr>
            </w:pPr>
            <w:r>
              <w:rPr>
                <w:rFonts w:cs="Arial"/>
                <w:b/>
                <w:sz w:val="20"/>
              </w:rPr>
              <w:t>Evaluate</w:t>
            </w:r>
          </w:p>
        </w:tc>
        <w:tc>
          <w:tcPr>
            <w:tcW w:w="571" w:type="dxa"/>
            <w:tcBorders>
              <w:top w:val="single" w:sz="4" w:space="0" w:color="000000"/>
              <w:left w:val="single" w:sz="4" w:space="0" w:color="000000"/>
              <w:bottom w:val="single" w:sz="4" w:space="0" w:color="000000"/>
              <w:right w:val="single" w:sz="4" w:space="0" w:color="000000"/>
            </w:tcBorders>
            <w:textDirection w:val="btLr"/>
            <w:vAlign w:val="center"/>
          </w:tcPr>
          <w:p w14:paraId="39251C8B" w14:textId="77777777" w:rsidR="009C3675" w:rsidRDefault="00057397">
            <w:pPr>
              <w:widowControl w:val="0"/>
              <w:ind w:left="113" w:right="113"/>
              <w:rPr>
                <w:rFonts w:cs="Arial"/>
                <w:b/>
                <w:sz w:val="20"/>
              </w:rPr>
            </w:pPr>
            <w:r>
              <w:rPr>
                <w:rFonts w:cs="Arial"/>
                <w:b/>
                <w:sz w:val="20"/>
              </w:rPr>
              <w:t>Create</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14:paraId="5FC4D90F" w14:textId="77777777" w:rsidR="009C3675" w:rsidRDefault="00057397">
            <w:pPr>
              <w:widowControl w:val="0"/>
              <w:ind w:left="113" w:right="113"/>
              <w:rPr>
                <w:rFonts w:cs="Arial"/>
                <w:b/>
                <w:sz w:val="20"/>
              </w:rPr>
            </w:pPr>
            <w:r>
              <w:rPr>
                <w:rFonts w:cs="Arial"/>
                <w:b/>
                <w:sz w:val="20"/>
              </w:rPr>
              <w:t>Total # of Items/points</w:t>
            </w:r>
          </w:p>
        </w:tc>
      </w:tr>
      <w:tr w:rsidR="009C3675" w14:paraId="0591E058" w14:textId="77777777">
        <w:tc>
          <w:tcPr>
            <w:tcW w:w="557" w:type="dxa"/>
            <w:tcBorders>
              <w:top w:val="single" w:sz="4" w:space="0" w:color="000000"/>
              <w:left w:val="single" w:sz="4" w:space="0" w:color="000000"/>
              <w:bottom w:val="single" w:sz="4" w:space="0" w:color="000000"/>
              <w:right w:val="single" w:sz="4" w:space="0" w:color="000000"/>
            </w:tcBorders>
          </w:tcPr>
          <w:p w14:paraId="1E127042" w14:textId="77777777" w:rsidR="009C3675" w:rsidRDefault="009C3675">
            <w:pPr>
              <w:widowControl w:val="0"/>
              <w:jc w:val="center"/>
              <w:rPr>
                <w:rFonts w:cs="Arial"/>
                <w:szCs w:val="22"/>
              </w:rPr>
            </w:pPr>
          </w:p>
          <w:p w14:paraId="44695BD5" w14:textId="77777777" w:rsidR="009C3675" w:rsidRDefault="00057397">
            <w:pPr>
              <w:widowControl w:val="0"/>
              <w:jc w:val="center"/>
              <w:rPr>
                <w:rFonts w:cs="Arial"/>
                <w:szCs w:val="22"/>
              </w:rPr>
            </w:pPr>
            <w:r>
              <w:rPr>
                <w:rFonts w:cs="Arial"/>
                <w:szCs w:val="22"/>
              </w:rPr>
              <w:t>1</w:t>
            </w:r>
          </w:p>
        </w:tc>
        <w:tc>
          <w:tcPr>
            <w:tcW w:w="4609" w:type="dxa"/>
            <w:tcBorders>
              <w:top w:val="single" w:sz="4" w:space="0" w:color="000000"/>
              <w:left w:val="single" w:sz="4" w:space="0" w:color="000000"/>
              <w:bottom w:val="single" w:sz="4" w:space="0" w:color="000000"/>
              <w:right w:val="single" w:sz="4" w:space="0" w:color="000000"/>
            </w:tcBorders>
          </w:tcPr>
          <w:p w14:paraId="18F4DBA3" w14:textId="77777777" w:rsidR="009C3675" w:rsidRDefault="00057397">
            <w:pPr>
              <w:pStyle w:val="ListParagraph"/>
              <w:widowControl w:val="0"/>
              <w:numPr>
                <w:ilvl w:val="0"/>
                <w:numId w:val="3"/>
              </w:numPr>
              <w:ind w:left="360"/>
              <w:textAlignment w:val="baseline"/>
              <w:rPr>
                <w:rFonts w:cs="Arial"/>
                <w:szCs w:val="22"/>
              </w:rPr>
            </w:pPr>
            <w:r>
              <w:rPr>
                <w:rFonts w:cs="Arial"/>
                <w:szCs w:val="22"/>
              </w:rPr>
              <w:t xml:space="preserve">To apply the concepts of </w:t>
            </w:r>
            <w:r>
              <w:rPr>
                <w:rFonts w:cs="Arial"/>
                <w:szCs w:val="22"/>
              </w:rPr>
              <w:t>MVC</w:t>
            </w:r>
          </w:p>
          <w:p w14:paraId="049ACD37" w14:textId="77777777" w:rsidR="009C3675" w:rsidRDefault="00057397">
            <w:pPr>
              <w:pStyle w:val="ListParagraph"/>
              <w:widowControl w:val="0"/>
              <w:numPr>
                <w:ilvl w:val="4"/>
                <w:numId w:val="3"/>
              </w:numPr>
              <w:ind w:left="360"/>
              <w:textAlignment w:val="baseline"/>
              <w:rPr>
                <w:rFonts w:cs="Arial"/>
                <w:szCs w:val="22"/>
              </w:rPr>
            </w:pPr>
            <w:r>
              <w:rPr>
                <w:rFonts w:cs="Arial"/>
                <w:szCs w:val="22"/>
              </w:rPr>
              <w:t>Creating Views</w:t>
            </w:r>
          </w:p>
          <w:p w14:paraId="41BF7805" w14:textId="77777777" w:rsidR="009C3675" w:rsidRDefault="00057397">
            <w:pPr>
              <w:pStyle w:val="ListParagraph"/>
              <w:widowControl w:val="0"/>
              <w:numPr>
                <w:ilvl w:val="4"/>
                <w:numId w:val="3"/>
              </w:numPr>
              <w:ind w:left="360"/>
              <w:textAlignment w:val="baseline"/>
              <w:rPr>
                <w:rFonts w:cs="Arial"/>
                <w:szCs w:val="22"/>
              </w:rPr>
            </w:pPr>
            <w:r>
              <w:rPr>
                <w:rFonts w:cs="Arial"/>
                <w:szCs w:val="22"/>
              </w:rPr>
              <w:t>Persisting to Database</w:t>
            </w:r>
          </w:p>
          <w:p w14:paraId="696C24C4" w14:textId="77777777" w:rsidR="009C3675" w:rsidRDefault="009C3675">
            <w:pPr>
              <w:pStyle w:val="ListParagraph"/>
              <w:widowControl w:val="0"/>
              <w:ind w:left="3600"/>
              <w:textAlignment w:val="baseline"/>
              <w:rPr>
                <w:rFonts w:cs="Arial"/>
                <w:szCs w:val="22"/>
              </w:rPr>
            </w:pPr>
          </w:p>
          <w:p w14:paraId="74CB61F2" w14:textId="77777777" w:rsidR="009C3675" w:rsidRDefault="009C3675">
            <w:pPr>
              <w:pStyle w:val="ListParagraph"/>
              <w:widowControl w:val="0"/>
              <w:ind w:left="360"/>
              <w:textAlignment w:val="baseline"/>
              <w:rPr>
                <w:rFonts w:cs="Arial"/>
                <w:szCs w:val="22"/>
              </w:rPr>
            </w:pPr>
          </w:p>
        </w:tc>
        <w:tc>
          <w:tcPr>
            <w:tcW w:w="570" w:type="dxa"/>
            <w:tcBorders>
              <w:top w:val="single" w:sz="4" w:space="0" w:color="000000"/>
              <w:left w:val="single" w:sz="4" w:space="0" w:color="000000"/>
              <w:bottom w:val="single" w:sz="4" w:space="0" w:color="000000"/>
              <w:right w:val="single" w:sz="4" w:space="0" w:color="000000"/>
            </w:tcBorders>
            <w:vAlign w:val="center"/>
          </w:tcPr>
          <w:p w14:paraId="39796C96" w14:textId="77777777" w:rsidR="009C3675" w:rsidRDefault="00057397">
            <w:pPr>
              <w:widowControl w:val="0"/>
              <w:jc w:val="center"/>
              <w:rPr>
                <w:rFonts w:cs="Arial"/>
                <w:sz w:val="20"/>
              </w:rPr>
            </w:pPr>
            <w:r>
              <w:rPr>
                <w:rFonts w:cs="Arial"/>
                <w:sz w:val="20"/>
              </w:rPr>
              <w:t>2</w:t>
            </w:r>
          </w:p>
        </w:tc>
        <w:tc>
          <w:tcPr>
            <w:tcW w:w="572" w:type="dxa"/>
            <w:tcBorders>
              <w:top w:val="single" w:sz="4" w:space="0" w:color="000000"/>
              <w:left w:val="single" w:sz="4" w:space="0" w:color="000000"/>
              <w:bottom w:val="single" w:sz="4" w:space="0" w:color="000000"/>
              <w:right w:val="single" w:sz="4" w:space="0" w:color="000000"/>
            </w:tcBorders>
            <w:vAlign w:val="center"/>
          </w:tcPr>
          <w:p w14:paraId="02479116" w14:textId="77777777" w:rsidR="009C3675" w:rsidRDefault="00057397">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14:paraId="0E959D43" w14:textId="77777777" w:rsidR="009C3675" w:rsidRDefault="00057397">
            <w:pPr>
              <w:widowControl w:val="0"/>
              <w:jc w:val="center"/>
              <w:rPr>
                <w:rFonts w:cs="Arial"/>
                <w:sz w:val="20"/>
              </w:rPr>
            </w:pPr>
            <w:r>
              <w:rPr>
                <w:rFonts w:cs="Arial"/>
                <w:sz w:val="20"/>
              </w:rPr>
              <w:t>2</w:t>
            </w:r>
          </w:p>
        </w:tc>
        <w:tc>
          <w:tcPr>
            <w:tcW w:w="571" w:type="dxa"/>
            <w:tcBorders>
              <w:top w:val="single" w:sz="4" w:space="0" w:color="000000"/>
              <w:left w:val="single" w:sz="4" w:space="0" w:color="000000"/>
              <w:bottom w:val="single" w:sz="4" w:space="0" w:color="000000"/>
              <w:right w:val="single" w:sz="4" w:space="0" w:color="000000"/>
            </w:tcBorders>
            <w:vAlign w:val="center"/>
          </w:tcPr>
          <w:p w14:paraId="1CBEC386" w14:textId="77777777" w:rsidR="009C3675" w:rsidRDefault="00057397">
            <w:pPr>
              <w:widowControl w:val="0"/>
              <w:jc w:val="center"/>
              <w:rPr>
                <w:rFonts w:cs="Arial"/>
                <w:sz w:val="20"/>
              </w:rPr>
            </w:pPr>
            <w:r>
              <w:rPr>
                <w:rFonts w:cs="Arial"/>
                <w:sz w:val="20"/>
              </w:rPr>
              <w:t>1</w:t>
            </w:r>
          </w:p>
        </w:tc>
        <w:tc>
          <w:tcPr>
            <w:tcW w:w="573" w:type="dxa"/>
            <w:tcBorders>
              <w:top w:val="single" w:sz="4" w:space="0" w:color="000000"/>
              <w:left w:val="single" w:sz="4" w:space="0" w:color="000000"/>
              <w:bottom w:val="single" w:sz="4" w:space="0" w:color="000000"/>
              <w:right w:val="single" w:sz="4" w:space="0" w:color="000000"/>
            </w:tcBorders>
            <w:vAlign w:val="center"/>
          </w:tcPr>
          <w:p w14:paraId="5D5FAE4A" w14:textId="77777777" w:rsidR="009C3675" w:rsidRDefault="00057397">
            <w:pPr>
              <w:widowControl w:val="0"/>
              <w:jc w:val="center"/>
              <w:rPr>
                <w:rFonts w:cs="Arial"/>
                <w:sz w:val="20"/>
              </w:rPr>
            </w:pPr>
            <w:r>
              <w:rPr>
                <w:rFonts w:cs="Arial"/>
                <w:sz w:val="20"/>
              </w:rPr>
              <w:t>1</w:t>
            </w:r>
          </w:p>
        </w:tc>
        <w:tc>
          <w:tcPr>
            <w:tcW w:w="571" w:type="dxa"/>
            <w:tcBorders>
              <w:top w:val="single" w:sz="4" w:space="0" w:color="000000"/>
              <w:left w:val="single" w:sz="4" w:space="0" w:color="000000"/>
              <w:bottom w:val="single" w:sz="4" w:space="0" w:color="000000"/>
              <w:right w:val="single" w:sz="4" w:space="0" w:color="000000"/>
            </w:tcBorders>
            <w:vAlign w:val="center"/>
          </w:tcPr>
          <w:p w14:paraId="3AAE3914" w14:textId="77777777" w:rsidR="009C3675" w:rsidRDefault="00057397">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14:paraId="48D09932" w14:textId="77777777" w:rsidR="009C3675" w:rsidRDefault="00057397">
            <w:pPr>
              <w:widowControl w:val="0"/>
              <w:jc w:val="center"/>
              <w:rPr>
                <w:rFonts w:cs="Arial"/>
                <w:b/>
                <w:sz w:val="20"/>
              </w:rPr>
            </w:pPr>
            <w:r>
              <w:rPr>
                <w:rFonts w:cs="Arial"/>
                <w:b/>
                <w:sz w:val="20"/>
              </w:rPr>
              <w:t>10</w:t>
            </w:r>
          </w:p>
        </w:tc>
      </w:tr>
      <w:tr w:rsidR="009C3675" w14:paraId="502EECCD" w14:textId="77777777">
        <w:tc>
          <w:tcPr>
            <w:tcW w:w="5166" w:type="dxa"/>
            <w:gridSpan w:val="2"/>
            <w:tcBorders>
              <w:top w:val="single" w:sz="4" w:space="0" w:color="000000"/>
              <w:left w:val="single" w:sz="4" w:space="0" w:color="000000"/>
              <w:bottom w:val="single" w:sz="4" w:space="0" w:color="000000"/>
              <w:right w:val="single" w:sz="4" w:space="0" w:color="000000"/>
            </w:tcBorders>
            <w:vAlign w:val="center"/>
          </w:tcPr>
          <w:p w14:paraId="485846E4" w14:textId="77777777" w:rsidR="009C3675" w:rsidRDefault="00057397">
            <w:pPr>
              <w:widowControl w:val="0"/>
              <w:jc w:val="right"/>
              <w:rPr>
                <w:rFonts w:cs="Arial"/>
                <w:b/>
                <w:szCs w:val="22"/>
              </w:rPr>
            </w:pPr>
            <w:r>
              <w:rPr>
                <w:rFonts w:cs="Arial"/>
                <w:b/>
                <w:szCs w:val="22"/>
              </w:rPr>
              <w:t>Total # of items/Points</w:t>
            </w:r>
          </w:p>
        </w:tc>
        <w:tc>
          <w:tcPr>
            <w:tcW w:w="570" w:type="dxa"/>
            <w:tcBorders>
              <w:top w:val="single" w:sz="4" w:space="0" w:color="000000"/>
              <w:left w:val="single" w:sz="4" w:space="0" w:color="000000"/>
              <w:bottom w:val="single" w:sz="4" w:space="0" w:color="000000"/>
              <w:right w:val="single" w:sz="4" w:space="0" w:color="000000"/>
            </w:tcBorders>
            <w:vAlign w:val="center"/>
          </w:tcPr>
          <w:p w14:paraId="7DA47822" w14:textId="77777777" w:rsidR="009C3675" w:rsidRDefault="00057397">
            <w:pPr>
              <w:widowControl w:val="0"/>
              <w:jc w:val="center"/>
              <w:rPr>
                <w:rFonts w:cs="Arial"/>
                <w:sz w:val="20"/>
              </w:rPr>
            </w:pPr>
            <w:r>
              <w:rPr>
                <w:rFonts w:cs="Arial"/>
                <w:sz w:val="20"/>
              </w:rPr>
              <w:t>2</w:t>
            </w:r>
          </w:p>
        </w:tc>
        <w:tc>
          <w:tcPr>
            <w:tcW w:w="572" w:type="dxa"/>
            <w:tcBorders>
              <w:top w:val="single" w:sz="4" w:space="0" w:color="000000"/>
              <w:left w:val="single" w:sz="4" w:space="0" w:color="000000"/>
              <w:bottom w:val="single" w:sz="4" w:space="0" w:color="000000"/>
              <w:right w:val="single" w:sz="4" w:space="0" w:color="000000"/>
            </w:tcBorders>
            <w:vAlign w:val="center"/>
          </w:tcPr>
          <w:p w14:paraId="29A1B25B" w14:textId="77777777" w:rsidR="009C3675" w:rsidRDefault="00057397">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14:paraId="3B44063B" w14:textId="77777777" w:rsidR="009C3675" w:rsidRDefault="00057397">
            <w:pPr>
              <w:widowControl w:val="0"/>
              <w:jc w:val="center"/>
              <w:rPr>
                <w:rFonts w:cs="Arial"/>
                <w:sz w:val="20"/>
              </w:rPr>
            </w:pPr>
            <w:r>
              <w:rPr>
                <w:rFonts w:cs="Arial"/>
                <w:sz w:val="20"/>
              </w:rPr>
              <w:t>2</w:t>
            </w:r>
          </w:p>
        </w:tc>
        <w:tc>
          <w:tcPr>
            <w:tcW w:w="571" w:type="dxa"/>
            <w:tcBorders>
              <w:top w:val="single" w:sz="4" w:space="0" w:color="000000"/>
              <w:left w:val="single" w:sz="4" w:space="0" w:color="000000"/>
              <w:bottom w:val="single" w:sz="4" w:space="0" w:color="000000"/>
              <w:right w:val="single" w:sz="4" w:space="0" w:color="000000"/>
            </w:tcBorders>
            <w:vAlign w:val="center"/>
          </w:tcPr>
          <w:p w14:paraId="3BAFCF9D" w14:textId="77777777" w:rsidR="009C3675" w:rsidRDefault="00057397">
            <w:pPr>
              <w:widowControl w:val="0"/>
              <w:jc w:val="center"/>
              <w:rPr>
                <w:rFonts w:cs="Arial"/>
                <w:sz w:val="20"/>
              </w:rPr>
            </w:pPr>
            <w:r>
              <w:rPr>
                <w:rFonts w:cs="Arial"/>
                <w:sz w:val="20"/>
              </w:rPr>
              <w:t>1</w:t>
            </w:r>
          </w:p>
        </w:tc>
        <w:tc>
          <w:tcPr>
            <w:tcW w:w="573" w:type="dxa"/>
            <w:tcBorders>
              <w:top w:val="single" w:sz="4" w:space="0" w:color="000000"/>
              <w:left w:val="single" w:sz="4" w:space="0" w:color="000000"/>
              <w:bottom w:val="single" w:sz="4" w:space="0" w:color="000000"/>
              <w:right w:val="single" w:sz="4" w:space="0" w:color="000000"/>
            </w:tcBorders>
            <w:vAlign w:val="center"/>
          </w:tcPr>
          <w:p w14:paraId="62BC8D21" w14:textId="77777777" w:rsidR="009C3675" w:rsidRDefault="00057397">
            <w:pPr>
              <w:widowControl w:val="0"/>
              <w:jc w:val="center"/>
              <w:rPr>
                <w:rFonts w:cs="Arial"/>
                <w:sz w:val="20"/>
              </w:rPr>
            </w:pPr>
            <w:r>
              <w:rPr>
                <w:rFonts w:cs="Arial"/>
                <w:sz w:val="20"/>
              </w:rPr>
              <w:t>1</w:t>
            </w:r>
          </w:p>
        </w:tc>
        <w:tc>
          <w:tcPr>
            <w:tcW w:w="571" w:type="dxa"/>
            <w:tcBorders>
              <w:top w:val="single" w:sz="4" w:space="0" w:color="000000"/>
              <w:left w:val="single" w:sz="4" w:space="0" w:color="000000"/>
              <w:bottom w:val="single" w:sz="4" w:space="0" w:color="000000"/>
              <w:right w:val="single" w:sz="4" w:space="0" w:color="000000"/>
            </w:tcBorders>
            <w:vAlign w:val="center"/>
          </w:tcPr>
          <w:p w14:paraId="767F15AF" w14:textId="77777777" w:rsidR="009C3675" w:rsidRDefault="00057397">
            <w:pPr>
              <w:widowControl w:val="0"/>
              <w:jc w:val="center"/>
              <w:rPr>
                <w:rFonts w:cs="Arial"/>
                <w:b/>
                <w:sz w:val="20"/>
              </w:rPr>
            </w:pPr>
            <w:r>
              <w:rPr>
                <w:rFonts w:cs="Arial"/>
                <w:b/>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14:paraId="046FCD98" w14:textId="77777777" w:rsidR="009C3675" w:rsidRDefault="00057397">
            <w:pPr>
              <w:widowControl w:val="0"/>
              <w:jc w:val="center"/>
              <w:rPr>
                <w:rFonts w:cs="Arial"/>
                <w:b/>
                <w:sz w:val="20"/>
              </w:rPr>
            </w:pPr>
            <w:r>
              <w:rPr>
                <w:rFonts w:cs="Arial"/>
                <w:b/>
                <w:sz w:val="20"/>
              </w:rPr>
              <w:t>10</w:t>
            </w:r>
          </w:p>
        </w:tc>
      </w:tr>
    </w:tbl>
    <w:p w14:paraId="333F513C" w14:textId="77777777" w:rsidR="009C3675" w:rsidRDefault="009C3675">
      <w:pPr>
        <w:jc w:val="both"/>
      </w:pPr>
    </w:p>
    <w:p w14:paraId="1F1C3FB1" w14:textId="77777777" w:rsidR="009C3675" w:rsidRDefault="009C3675"/>
    <w:tbl>
      <w:tblPr>
        <w:tblW w:w="9270" w:type="dxa"/>
        <w:tblInd w:w="-72" w:type="dxa"/>
        <w:tblLayout w:type="fixed"/>
        <w:tblLook w:val="04A0" w:firstRow="1" w:lastRow="0" w:firstColumn="1" w:lastColumn="0" w:noHBand="0" w:noVBand="1"/>
      </w:tblPr>
      <w:tblGrid>
        <w:gridCol w:w="2880"/>
        <w:gridCol w:w="2970"/>
        <w:gridCol w:w="3420"/>
      </w:tblGrid>
      <w:tr w:rsidR="009C3675" w14:paraId="02CF1688" w14:textId="77777777">
        <w:trPr>
          <w:cantSplit/>
          <w:trHeight w:val="494"/>
        </w:trPr>
        <w:tc>
          <w:tcPr>
            <w:tcW w:w="2880" w:type="dxa"/>
            <w:tcBorders>
              <w:top w:val="single" w:sz="4" w:space="0" w:color="000000"/>
              <w:left w:val="single" w:sz="4" w:space="0" w:color="000000"/>
              <w:bottom w:val="single" w:sz="4" w:space="0" w:color="000000"/>
              <w:right w:val="single" w:sz="4" w:space="0" w:color="000000"/>
            </w:tcBorders>
          </w:tcPr>
          <w:p w14:paraId="19C43B6D" w14:textId="77777777" w:rsidR="009C3675" w:rsidRDefault="00057397">
            <w:pPr>
              <w:pStyle w:val="Header"/>
              <w:widowControl w:val="0"/>
              <w:rPr>
                <w:sz w:val="18"/>
                <w:szCs w:val="18"/>
              </w:rPr>
            </w:pPr>
            <w:r>
              <w:rPr>
                <w:sz w:val="18"/>
                <w:szCs w:val="18"/>
              </w:rPr>
              <w:t>Prepared By:</w:t>
            </w:r>
          </w:p>
          <w:p w14:paraId="18287B13" w14:textId="77777777" w:rsidR="009C3675" w:rsidRDefault="009C3675">
            <w:pPr>
              <w:pStyle w:val="Header"/>
              <w:widowControl w:val="0"/>
              <w:rPr>
                <w:sz w:val="18"/>
              </w:rPr>
            </w:pPr>
          </w:p>
          <w:p w14:paraId="64063D66" w14:textId="77777777" w:rsidR="009C3675" w:rsidRDefault="009C3675">
            <w:pPr>
              <w:pStyle w:val="Header"/>
              <w:widowControl w:val="0"/>
              <w:rPr>
                <w:sz w:val="18"/>
              </w:rPr>
            </w:pPr>
          </w:p>
          <w:p w14:paraId="5E6E666B" w14:textId="77777777" w:rsidR="009C3675" w:rsidRDefault="00057397">
            <w:pPr>
              <w:pStyle w:val="Header"/>
              <w:widowControl w:val="0"/>
              <w:rPr>
                <w:sz w:val="18"/>
                <w:szCs w:val="18"/>
              </w:rPr>
            </w:pPr>
            <w:r>
              <w:rPr>
                <w:sz w:val="18"/>
                <w:szCs w:val="18"/>
              </w:rPr>
              <w:t>NINO FRANCISCO ALAMO</w:t>
            </w:r>
          </w:p>
          <w:p w14:paraId="4C5BF415" w14:textId="77777777" w:rsidR="009C3675" w:rsidRDefault="00057397">
            <w:pPr>
              <w:pStyle w:val="Header"/>
              <w:widowControl w:val="0"/>
              <w:rPr>
                <w:sz w:val="20"/>
              </w:rPr>
            </w:pPr>
            <w:r>
              <w:rPr>
                <w:sz w:val="14"/>
                <w:szCs w:val="14"/>
              </w:rPr>
              <w:t>Professor /Instructor</w:t>
            </w:r>
          </w:p>
        </w:tc>
        <w:tc>
          <w:tcPr>
            <w:tcW w:w="2970" w:type="dxa"/>
            <w:tcBorders>
              <w:top w:val="single" w:sz="4" w:space="0" w:color="000000"/>
              <w:left w:val="single" w:sz="4" w:space="0" w:color="000000"/>
              <w:bottom w:val="single" w:sz="4" w:space="0" w:color="000000"/>
              <w:right w:val="single" w:sz="4" w:space="0" w:color="000000"/>
            </w:tcBorders>
          </w:tcPr>
          <w:p w14:paraId="7EAFA1F7" w14:textId="77777777" w:rsidR="009C3675" w:rsidRDefault="00057397">
            <w:pPr>
              <w:pStyle w:val="Header"/>
              <w:widowControl w:val="0"/>
              <w:rPr>
                <w:sz w:val="18"/>
                <w:szCs w:val="18"/>
              </w:rPr>
            </w:pPr>
            <w:r>
              <w:rPr>
                <w:sz w:val="18"/>
                <w:szCs w:val="18"/>
              </w:rPr>
              <w:t>Reviewed By:</w:t>
            </w:r>
          </w:p>
          <w:p w14:paraId="32E586DA" w14:textId="77777777" w:rsidR="009C3675" w:rsidRDefault="009C3675">
            <w:pPr>
              <w:pStyle w:val="Header"/>
              <w:widowControl w:val="0"/>
              <w:jc w:val="center"/>
              <w:rPr>
                <w:sz w:val="18"/>
              </w:rPr>
            </w:pPr>
          </w:p>
          <w:p w14:paraId="2A73386E" w14:textId="77777777" w:rsidR="009C3675" w:rsidRDefault="009C3675">
            <w:pPr>
              <w:pStyle w:val="Header"/>
              <w:widowControl w:val="0"/>
              <w:jc w:val="center"/>
              <w:rPr>
                <w:sz w:val="18"/>
              </w:rPr>
            </w:pPr>
          </w:p>
          <w:p w14:paraId="2148A8A2" w14:textId="77777777" w:rsidR="009C3675" w:rsidRDefault="00057397">
            <w:pPr>
              <w:pStyle w:val="Header"/>
              <w:widowControl w:val="0"/>
              <w:rPr>
                <w:sz w:val="18"/>
                <w:szCs w:val="18"/>
              </w:rPr>
            </w:pPr>
            <w:r>
              <w:rPr>
                <w:sz w:val="18"/>
                <w:szCs w:val="18"/>
              </w:rPr>
              <w:t>REGIE ELLANA</w:t>
            </w:r>
          </w:p>
          <w:p w14:paraId="7B7A0C11" w14:textId="77777777" w:rsidR="009C3675" w:rsidRDefault="00057397">
            <w:pPr>
              <w:pStyle w:val="Header"/>
              <w:widowControl w:val="0"/>
              <w:rPr>
                <w:sz w:val="20"/>
              </w:rPr>
            </w:pPr>
            <w:r>
              <w:rPr>
                <w:sz w:val="14"/>
                <w:szCs w:val="14"/>
              </w:rPr>
              <w:t>CCS Dean</w:t>
            </w:r>
          </w:p>
        </w:tc>
        <w:tc>
          <w:tcPr>
            <w:tcW w:w="3420" w:type="dxa"/>
            <w:tcBorders>
              <w:top w:val="single" w:sz="4" w:space="0" w:color="000000"/>
              <w:left w:val="single" w:sz="4" w:space="0" w:color="000000"/>
              <w:bottom w:val="single" w:sz="4" w:space="0" w:color="000000"/>
              <w:right w:val="single" w:sz="4" w:space="0" w:color="000000"/>
            </w:tcBorders>
          </w:tcPr>
          <w:p w14:paraId="142DD161" w14:textId="77777777" w:rsidR="009C3675" w:rsidRDefault="00057397">
            <w:pPr>
              <w:pStyle w:val="Header"/>
              <w:widowControl w:val="0"/>
              <w:rPr>
                <w:sz w:val="18"/>
                <w:szCs w:val="18"/>
              </w:rPr>
            </w:pPr>
            <w:r>
              <w:rPr>
                <w:sz w:val="18"/>
                <w:szCs w:val="18"/>
              </w:rPr>
              <w:t>Approved By:</w:t>
            </w:r>
          </w:p>
          <w:p w14:paraId="3CC62A9D" w14:textId="77777777" w:rsidR="009C3675" w:rsidRDefault="009C3675">
            <w:pPr>
              <w:pStyle w:val="Header"/>
              <w:widowControl w:val="0"/>
              <w:rPr>
                <w:sz w:val="18"/>
              </w:rPr>
            </w:pPr>
          </w:p>
          <w:p w14:paraId="195DA19A" w14:textId="77777777" w:rsidR="009C3675" w:rsidRDefault="009C3675">
            <w:pPr>
              <w:pStyle w:val="Header"/>
              <w:widowControl w:val="0"/>
              <w:rPr>
                <w:sz w:val="18"/>
              </w:rPr>
            </w:pPr>
          </w:p>
          <w:p w14:paraId="380D5F3F" w14:textId="77777777" w:rsidR="009C3675" w:rsidRDefault="00057397">
            <w:pPr>
              <w:pStyle w:val="Header"/>
              <w:widowControl w:val="0"/>
              <w:rPr>
                <w:sz w:val="18"/>
                <w:szCs w:val="18"/>
              </w:rPr>
            </w:pPr>
            <w:r>
              <w:rPr>
                <w:sz w:val="18"/>
                <w:szCs w:val="18"/>
              </w:rPr>
              <w:t>DR. LEAH DIGO</w:t>
            </w:r>
          </w:p>
          <w:p w14:paraId="740BC69B" w14:textId="77777777" w:rsidR="009C3675" w:rsidRDefault="00057397">
            <w:pPr>
              <w:pStyle w:val="Header"/>
              <w:widowControl w:val="0"/>
              <w:rPr>
                <w:sz w:val="14"/>
                <w:szCs w:val="14"/>
              </w:rPr>
            </w:pPr>
            <w:r>
              <w:rPr>
                <w:sz w:val="14"/>
                <w:szCs w:val="14"/>
              </w:rPr>
              <w:t xml:space="preserve">VP </w:t>
            </w:r>
            <w:r>
              <w:rPr>
                <w:sz w:val="14"/>
                <w:szCs w:val="14"/>
              </w:rPr>
              <w:t>for Academic Affairs</w:t>
            </w:r>
          </w:p>
        </w:tc>
      </w:tr>
    </w:tbl>
    <w:p w14:paraId="5DA01A60" w14:textId="77777777" w:rsidR="009C3675" w:rsidRDefault="009C3675"/>
    <w:sectPr w:rsidR="009C3675">
      <w:headerReference w:type="default" r:id="rId13"/>
      <w:footerReference w:type="default" r:id="rId14"/>
      <w:pgSz w:w="12240" w:h="18720"/>
      <w:pgMar w:top="1440" w:right="1440" w:bottom="1440" w:left="1440" w:header="720" w:footer="778"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DEF62" w14:textId="77777777" w:rsidR="00057397" w:rsidRDefault="00057397">
      <w:r>
        <w:separator/>
      </w:r>
    </w:p>
  </w:endnote>
  <w:endnote w:type="continuationSeparator" w:id="0">
    <w:p w14:paraId="7C67E200" w14:textId="77777777" w:rsidR="00057397" w:rsidRDefault="0005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rplGoth Bd BT">
    <w:altName w:val="Segoe Print"/>
    <w:charset w:val="00"/>
    <w:family w:val="roman"/>
    <w:pitch w:val="default"/>
  </w:font>
  <w:font w:name="Albertus Extra Bold">
    <w:altName w:val="Segoe Print"/>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FD153" w14:textId="77777777" w:rsidR="009C3675" w:rsidRDefault="00057397">
    <w:pPr>
      <w:pStyle w:val="Header"/>
      <w:pBdr>
        <w:top w:val="single" w:sz="4" w:space="1" w:color="000000"/>
      </w:pBdr>
      <w:tabs>
        <w:tab w:val="clear" w:pos="8640"/>
        <w:tab w:val="right" w:pos="9360"/>
      </w:tabs>
      <w:rPr>
        <w:i/>
      </w:rPr>
    </w:pPr>
    <w:r>
      <w:rPr>
        <w:i/>
        <w:sz w:val="16"/>
      </w:rPr>
      <w:t>COMPUTER PROGRAMMING 2</w:t>
    </w:r>
    <w:r>
      <w:rPr>
        <w:i/>
        <w:sz w:val="16"/>
      </w:rPr>
      <w:tab/>
      <w:t>Prelim Examination</w:t>
    </w:r>
    <w:r>
      <w:rPr>
        <w:i/>
        <w:sz w:val="16"/>
      </w:rPr>
      <w:tab/>
      <w:t xml:space="preserve">Page </w:t>
    </w:r>
    <w:r>
      <w:rPr>
        <w:i/>
        <w:sz w:val="16"/>
      </w:rPr>
      <w:fldChar w:fldCharType="begin"/>
    </w:r>
    <w:r>
      <w:rPr>
        <w:i/>
        <w:sz w:val="16"/>
      </w:rPr>
      <w:instrText>PAGE</w:instrText>
    </w:r>
    <w:r>
      <w:rPr>
        <w:i/>
        <w:sz w:val="16"/>
      </w:rPr>
      <w:fldChar w:fldCharType="separate"/>
    </w:r>
    <w:r>
      <w:rPr>
        <w:i/>
        <w:sz w:val="16"/>
      </w:rPr>
      <w:t>1</w:t>
    </w:r>
    <w:r>
      <w:rPr>
        <w:i/>
        <w:sz w:val="16"/>
      </w:rPr>
      <w:fldChar w:fldCharType="end"/>
    </w:r>
    <w:r>
      <w:rPr>
        <w:i/>
        <w:sz w:val="16"/>
      </w:rPr>
      <w:t xml:space="preserve"> of </w:t>
    </w:r>
    <w:r>
      <w:rPr>
        <w:i/>
        <w:sz w:val="16"/>
      </w:rPr>
      <w:fldChar w:fldCharType="begin"/>
    </w:r>
    <w:r>
      <w:rPr>
        <w:i/>
        <w:sz w:val="16"/>
      </w:rPr>
      <w:instrText>NUMPAGES</w:instrText>
    </w:r>
    <w:r>
      <w:rPr>
        <w:i/>
        <w:sz w:val="16"/>
      </w:rPr>
      <w:fldChar w:fldCharType="separate"/>
    </w:r>
    <w:r>
      <w:rPr>
        <w:i/>
        <w:sz w:val="16"/>
      </w:rPr>
      <w:t>2</w:t>
    </w:r>
    <w:r>
      <w:rPr>
        <w: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92800" w14:textId="77777777" w:rsidR="00057397" w:rsidRDefault="00057397">
      <w:r>
        <w:separator/>
      </w:r>
    </w:p>
  </w:footnote>
  <w:footnote w:type="continuationSeparator" w:id="0">
    <w:p w14:paraId="296263BF" w14:textId="77777777" w:rsidR="00057397" w:rsidRDefault="00057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70" w:type="dxa"/>
      <w:tblInd w:w="-72" w:type="dxa"/>
      <w:tblLayout w:type="fixed"/>
      <w:tblLook w:val="04A0" w:firstRow="1" w:lastRow="0" w:firstColumn="1" w:lastColumn="0" w:noHBand="0" w:noVBand="1"/>
    </w:tblPr>
    <w:tblGrid>
      <w:gridCol w:w="1168"/>
      <w:gridCol w:w="6752"/>
      <w:gridCol w:w="1350"/>
    </w:tblGrid>
    <w:tr w:rsidR="009C3675" w14:paraId="65CF972F" w14:textId="77777777">
      <w:trPr>
        <w:cantSplit/>
        <w:trHeight w:val="890"/>
      </w:trPr>
      <w:tc>
        <w:tcPr>
          <w:tcW w:w="1168" w:type="dxa"/>
          <w:tcBorders>
            <w:bottom w:val="thinThickSmallGap" w:sz="24" w:space="0" w:color="000000"/>
          </w:tcBorders>
          <w:vAlign w:val="center"/>
        </w:tcPr>
        <w:p w14:paraId="45CB535F" w14:textId="77777777" w:rsidR="009C3675" w:rsidRDefault="00057397">
          <w:pPr>
            <w:pStyle w:val="Header"/>
            <w:widowControl w:val="0"/>
            <w:ind w:left="-108"/>
            <w:jc w:val="center"/>
            <w:rPr>
              <w:sz w:val="18"/>
            </w:rPr>
          </w:pPr>
          <w:r>
            <w:rPr>
              <w:noProof/>
            </w:rPr>
            <w:drawing>
              <wp:inline distT="0" distB="0" distL="0" distR="0" wp14:anchorId="63927DF1" wp14:editId="05F66843">
                <wp:extent cx="685165" cy="693420"/>
                <wp:effectExtent l="0" t="0" r="0" b="0"/>
                <wp:docPr id="1" name="Picture 0"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yceum of Alabang Logo.jpg"/>
                        <pic:cNvPicPr>
                          <a:picLocks noChangeAspect="1" noChangeArrowheads="1"/>
                        </pic:cNvPicPr>
                      </pic:nvPicPr>
                      <pic:blipFill>
                        <a:blip r:embed="rId1"/>
                        <a:stretch>
                          <a:fillRect/>
                        </a:stretch>
                      </pic:blipFill>
                      <pic:spPr>
                        <a:xfrm>
                          <a:off x="0" y="0"/>
                          <a:ext cx="685165" cy="693420"/>
                        </a:xfrm>
                        <a:prstGeom prst="rect">
                          <a:avLst/>
                        </a:prstGeom>
                      </pic:spPr>
                    </pic:pic>
                  </a:graphicData>
                </a:graphic>
              </wp:inline>
            </w:drawing>
          </w:r>
        </w:p>
      </w:tc>
      <w:tc>
        <w:tcPr>
          <w:tcW w:w="6752" w:type="dxa"/>
          <w:tcBorders>
            <w:bottom w:val="thinThickSmallGap" w:sz="24" w:space="0" w:color="000000"/>
          </w:tcBorders>
          <w:vAlign w:val="center"/>
        </w:tcPr>
        <w:p w14:paraId="244A3EC7" w14:textId="77777777" w:rsidR="009C3675" w:rsidRDefault="00057397">
          <w:pPr>
            <w:pStyle w:val="Header"/>
            <w:widowControl w:val="0"/>
            <w:jc w:val="center"/>
            <w:rPr>
              <w:b/>
              <w:sz w:val="24"/>
            </w:rPr>
          </w:pPr>
          <w:r>
            <w:rPr>
              <w:b/>
              <w:sz w:val="24"/>
            </w:rPr>
            <w:t>LYCEUM OF ALABANG</w:t>
          </w:r>
        </w:p>
        <w:p w14:paraId="4F5714E9" w14:textId="77777777" w:rsidR="009C3675" w:rsidRDefault="00057397">
          <w:pPr>
            <w:pStyle w:val="Header"/>
            <w:widowControl w:val="0"/>
            <w:jc w:val="center"/>
            <w:rPr>
              <w:b/>
              <w:sz w:val="28"/>
            </w:rPr>
          </w:pPr>
          <w:r>
            <w:rPr>
              <w:b/>
              <w:sz w:val="28"/>
            </w:rPr>
            <w:t>COLLEGE OF COMPUTER STUDIES</w:t>
          </w:r>
        </w:p>
        <w:p w14:paraId="5ACA0676" w14:textId="77777777" w:rsidR="009C3675" w:rsidRDefault="00057397">
          <w:pPr>
            <w:pStyle w:val="Header"/>
            <w:widowControl w:val="0"/>
            <w:jc w:val="center"/>
            <w:rPr>
              <w:sz w:val="24"/>
            </w:rPr>
          </w:pPr>
          <w:r>
            <w:rPr>
              <w:sz w:val="16"/>
            </w:rPr>
            <w:t xml:space="preserve">KM 30 National Road, </w:t>
          </w:r>
          <w:proofErr w:type="spellStart"/>
          <w:r>
            <w:rPr>
              <w:sz w:val="16"/>
            </w:rPr>
            <w:t>Tunasan</w:t>
          </w:r>
          <w:proofErr w:type="spellEnd"/>
          <w:r>
            <w:rPr>
              <w:sz w:val="16"/>
            </w:rPr>
            <w:t>, Muntinlupa City</w:t>
          </w:r>
        </w:p>
      </w:tc>
      <w:tc>
        <w:tcPr>
          <w:tcW w:w="1350" w:type="dxa"/>
          <w:tcBorders>
            <w:bottom w:val="thinThickSmallGap" w:sz="24" w:space="0" w:color="000000"/>
          </w:tcBorders>
        </w:tcPr>
        <w:p w14:paraId="1366B237" w14:textId="77777777" w:rsidR="009C3675" w:rsidRDefault="00057397">
          <w:pPr>
            <w:pStyle w:val="Header"/>
            <w:widowControl w:val="0"/>
            <w:jc w:val="center"/>
            <w:rPr>
              <w:b/>
              <w:sz w:val="18"/>
            </w:rPr>
          </w:pPr>
          <w:r>
            <w:rPr>
              <w:noProof/>
            </w:rPr>
            <w:drawing>
              <wp:inline distT="0" distB="0" distL="0" distR="0" wp14:anchorId="590A806B" wp14:editId="02ED7DEA">
                <wp:extent cx="713740" cy="808355"/>
                <wp:effectExtent l="0" t="0" r="0" b="0"/>
                <wp:docPr id="2" name="Picture 1" descr="cc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cs logo.jpg"/>
                        <pic:cNvPicPr>
                          <a:picLocks noChangeAspect="1" noChangeArrowheads="1"/>
                        </pic:cNvPicPr>
                      </pic:nvPicPr>
                      <pic:blipFill>
                        <a:blip r:embed="rId2"/>
                        <a:srcRect l="22845" r="14791"/>
                        <a:stretch>
                          <a:fillRect/>
                        </a:stretch>
                      </pic:blipFill>
                      <pic:spPr>
                        <a:xfrm>
                          <a:off x="0" y="0"/>
                          <a:ext cx="713740" cy="808355"/>
                        </a:xfrm>
                        <a:prstGeom prst="rect">
                          <a:avLst/>
                        </a:prstGeom>
                      </pic:spPr>
                    </pic:pic>
                  </a:graphicData>
                </a:graphic>
              </wp:inline>
            </w:drawing>
          </w:r>
        </w:p>
      </w:tc>
    </w:tr>
  </w:tbl>
  <w:p w14:paraId="67E7D08C" w14:textId="77777777" w:rsidR="009C3675" w:rsidRDefault="009C3675">
    <w:pPr>
      <w:pStyle w:val="Header"/>
      <w:tabs>
        <w:tab w:val="clear" w:pos="8640"/>
        <w:tab w:val="right" w:pos="90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53208E"/>
    <w:multiLevelType w:val="multilevel"/>
    <w:tmpl w:val="0053208E"/>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2"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75"/>
    <w:rsid w:val="00057397"/>
    <w:rsid w:val="00521540"/>
    <w:rsid w:val="009C3675"/>
    <w:rsid w:val="00B43BFF"/>
    <w:rsid w:val="5BCC5BBD"/>
    <w:rsid w:val="66F611F1"/>
    <w:rsid w:val="7C7504C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9215"/>
  <w15:docId w15:val="{96448155-EC42-4FAB-AFA0-A2EF43F0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lsdException w:name="footer" w:semiHidden="1"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sz w:val="22"/>
      <w:lang w:val="en-US" w:eastAsia="en-US"/>
    </w:rPr>
  </w:style>
  <w:style w:type="paragraph" w:styleId="Heading1">
    <w:name w:val="heading 1"/>
    <w:basedOn w:val="Normal"/>
    <w:next w:val="Normal"/>
    <w:qFormat/>
    <w:pPr>
      <w:keepNext/>
      <w:outlineLvl w:val="0"/>
    </w:pPr>
    <w:rPr>
      <w:rFonts w:ascii="CopprplGoth Bd BT" w:hAnsi="CopprplGoth Bd BT"/>
      <w:sz w:val="28"/>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center"/>
      <w:outlineLvl w:val="2"/>
    </w:pPr>
    <w:rPr>
      <w:b/>
      <w:i/>
    </w:rPr>
  </w:style>
  <w:style w:type="paragraph" w:styleId="Heading4">
    <w:name w:val="heading 4"/>
    <w:basedOn w:val="Normal"/>
    <w:next w:val="Normal"/>
    <w:qFormat/>
    <w:pPr>
      <w:keepNext/>
      <w:jc w:val="center"/>
      <w:outlineLvl w:val="3"/>
    </w:pPr>
    <w:rPr>
      <w:rFonts w:ascii="Albertus Extra Bold" w:hAnsi="Albertus Extra Bold"/>
      <w:sz w:val="32"/>
    </w:rPr>
  </w:style>
  <w:style w:type="paragraph" w:styleId="Heading5">
    <w:name w:val="heading 5"/>
    <w:basedOn w:val="Normal"/>
    <w:next w:val="Normal"/>
    <w:qFormat/>
    <w:pPr>
      <w:keepNext/>
      <w:spacing w:before="120"/>
      <w:jc w:val="center"/>
      <w:outlineLvl w:val="4"/>
    </w:pPr>
    <w:rPr>
      <w:b/>
    </w:rPr>
  </w:style>
  <w:style w:type="paragraph" w:styleId="Heading6">
    <w:name w:val="heading 6"/>
    <w:basedOn w:val="Normal"/>
    <w:next w:val="Normal"/>
    <w:qFormat/>
    <w:pPr>
      <w:keepNext/>
      <w:jc w:val="right"/>
      <w:outlineLvl w:val="5"/>
    </w:pPr>
    <w:rPr>
      <w:b/>
      <w:i/>
    </w:rPr>
  </w:style>
  <w:style w:type="paragraph" w:styleId="Heading7">
    <w:name w:val="heading 7"/>
    <w:basedOn w:val="Normal"/>
    <w:next w:val="Normal"/>
    <w:qFormat/>
    <w:pPr>
      <w:keepNext/>
      <w:jc w:val="right"/>
      <w:outlineLvl w:val="6"/>
    </w:pPr>
    <w:rPr>
      <w:b/>
      <w:i/>
      <w:u w:val="single"/>
    </w:rPr>
  </w:style>
  <w:style w:type="paragraph" w:styleId="Heading8">
    <w:name w:val="heading 8"/>
    <w:basedOn w:val="Normal"/>
    <w:next w:val="Normal"/>
    <w:qFormat/>
    <w:pPr>
      <w:keepNext/>
      <w:jc w:val="center"/>
      <w:outlineLvl w:val="7"/>
    </w:pPr>
    <w:rPr>
      <w:b/>
      <w:sz w:val="32"/>
    </w:rPr>
  </w:style>
  <w:style w:type="paragraph" w:styleId="Heading9">
    <w:name w:val="heading 9"/>
    <w:basedOn w:val="Normal"/>
    <w:next w:val="Normal"/>
    <w:qFormat/>
    <w:pPr>
      <w:keepNext/>
      <w:ind w:left="72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semiHidden/>
    <w:pPr>
      <w:jc w:val="center"/>
    </w:pPr>
    <w:rPr>
      <w:b/>
      <w:sz w:val="32"/>
    </w:rPr>
  </w:style>
  <w:style w:type="paragraph" w:styleId="BodyText2">
    <w:name w:val="Body Text 2"/>
    <w:basedOn w:val="Normal"/>
    <w:semiHidden/>
    <w:qFormat/>
    <w:pPr>
      <w:jc w:val="center"/>
    </w:pPr>
  </w:style>
  <w:style w:type="paragraph" w:styleId="BodyText3">
    <w:name w:val="Body Text 3"/>
    <w:basedOn w:val="Normal"/>
    <w:semiHidden/>
    <w:qFormat/>
    <w:pPr>
      <w:jc w:val="right"/>
    </w:pPr>
    <w:rPr>
      <w:b/>
      <w:i/>
    </w:rPr>
  </w:style>
  <w:style w:type="paragraph" w:styleId="BodyTextIndent">
    <w:name w:val="Body Text Indent"/>
    <w:basedOn w:val="Normal"/>
    <w:semiHidden/>
    <w:qFormat/>
    <w:pPr>
      <w:ind w:left="720"/>
    </w:pPr>
  </w:style>
  <w:style w:type="paragraph" w:styleId="BodyTextIndent2">
    <w:name w:val="Body Text Indent 2"/>
    <w:basedOn w:val="Normal"/>
    <w:semiHidden/>
    <w:qFormat/>
    <w:pPr>
      <w:ind w:left="1440"/>
    </w:pPr>
  </w:style>
  <w:style w:type="paragraph" w:styleId="BodyTextIndent3">
    <w:name w:val="Body Text Indent 3"/>
    <w:basedOn w:val="Normal"/>
    <w:semiHidden/>
    <w:qFormat/>
    <w:pPr>
      <w:ind w:left="420"/>
      <w:jc w:val="both"/>
    </w:pPr>
  </w:style>
  <w:style w:type="paragraph" w:styleId="Caption">
    <w:name w:val="caption"/>
    <w:basedOn w:val="Normal"/>
    <w:next w:val="Normal"/>
    <w:qFormat/>
    <w:pPr>
      <w:suppressLineNumbers/>
      <w:spacing w:before="120" w:after="120"/>
    </w:pPr>
    <w:rPr>
      <w:rFonts w:cs="Arial"/>
      <w:i/>
      <w:iCs/>
      <w:sz w:val="24"/>
      <w:szCs w:val="24"/>
    </w:rPr>
  </w:style>
  <w:style w:type="character" w:styleId="CommentReference">
    <w:name w:val="annotation reference"/>
    <w:basedOn w:val="DefaultParagraphFont"/>
    <w:semiHidden/>
    <w:qFormat/>
    <w:rPr>
      <w:sz w:val="16"/>
    </w:rPr>
  </w:style>
  <w:style w:type="paragraph" w:styleId="CommentText">
    <w:name w:val="annotation text"/>
    <w:basedOn w:val="Normal"/>
    <w:semiHidden/>
    <w:qFormat/>
    <w:rPr>
      <w:sz w:val="20"/>
    </w:rPr>
  </w:style>
  <w:style w:type="character" w:styleId="Emphasis">
    <w:name w:val="Emphasis"/>
    <w:uiPriority w:val="20"/>
    <w:qFormat/>
    <w:rPr>
      <w:i/>
      <w:iCs/>
    </w:rPr>
  </w:style>
  <w:style w:type="paragraph" w:styleId="Footer">
    <w:name w:val="footer"/>
    <w:basedOn w:val="Normal"/>
    <w:semiHidden/>
    <w:pPr>
      <w:tabs>
        <w:tab w:val="center" w:pos="4320"/>
        <w:tab w:val="right" w:pos="8640"/>
      </w:tabs>
    </w:pPr>
  </w:style>
  <w:style w:type="paragraph" w:styleId="Header">
    <w:name w:val="header"/>
    <w:basedOn w:val="Normal"/>
    <w:link w:val="HeaderChar"/>
    <w:pPr>
      <w:tabs>
        <w:tab w:val="center" w:pos="4320"/>
        <w:tab w:val="right" w:pos="8640"/>
      </w:tabs>
    </w:pPr>
  </w:style>
  <w:style w:type="character" w:styleId="Hyperlink">
    <w:name w:val="Hyperlink"/>
    <w:rPr>
      <w:color w:val="000080"/>
      <w:u w:val="single"/>
      <w:lang w:val="zh-CN" w:eastAsia="zh-CN" w:bidi="zh-CN"/>
    </w:rPr>
  </w:style>
  <w:style w:type="paragraph" w:styleId="List">
    <w:name w:val="List"/>
    <w:basedOn w:val="BodyText"/>
    <w:qFormat/>
    <w:rPr>
      <w:rFonts w:cs="Arial"/>
    </w:rPr>
  </w:style>
  <w:style w:type="character" w:styleId="PageNumber">
    <w:name w:val="page number"/>
    <w:basedOn w:val="DefaultParagraphFont"/>
    <w:semiHidden/>
    <w:qFormat/>
  </w:style>
  <w:style w:type="paragraph" w:styleId="PlainText">
    <w:name w:val="Plain Text"/>
    <w:basedOn w:val="Normal"/>
    <w:link w:val="PlainTextChar"/>
    <w:semiHidden/>
    <w:qFormat/>
    <w:rPr>
      <w:rFonts w:ascii="Courier New" w:hAnsi="Courier New"/>
      <w:sz w:val="20"/>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PlainTextChar">
    <w:name w:val="Plain Text Char"/>
    <w:basedOn w:val="DefaultParagraphFont"/>
    <w:link w:val="PlainText"/>
    <w:semiHidden/>
    <w:qFormat/>
    <w:rPr>
      <w:rFonts w:ascii="Courier New" w:hAnsi="Courier New"/>
    </w:rPr>
  </w:style>
  <w:style w:type="character" w:customStyle="1" w:styleId="tgc">
    <w:name w:val="_tgc"/>
    <w:basedOn w:val="DefaultParagraphFont"/>
    <w:qFormat/>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qFormat/>
    <w:rPr>
      <w:rFonts w:ascii="Arial" w:hAnsi="Arial"/>
      <w:sz w:val="22"/>
    </w:rPr>
  </w:style>
  <w:style w:type="character" w:customStyle="1" w:styleId="NoSpacingChar">
    <w:name w:val="No Spacing Char"/>
    <w:basedOn w:val="DefaultParagraphFont"/>
    <w:link w:val="NoSpacing"/>
    <w:uiPriority w:val="1"/>
    <w:qFormat/>
    <w:rPr>
      <w:rFonts w:asciiTheme="minorHAnsi" w:eastAsiaTheme="minorHAnsi" w:hAnsiTheme="minorHAnsi" w:cstheme="minorBidi"/>
      <w:sz w:val="22"/>
      <w:szCs w:val="22"/>
    </w:rPr>
  </w:style>
  <w:style w:type="paragraph" w:styleId="NoSpacing">
    <w:name w:val="No Spacing"/>
    <w:link w:val="NoSpacingChar"/>
    <w:uiPriority w:val="1"/>
    <w:qFormat/>
    <w:pPr>
      <w:suppressAutoHyphens/>
    </w:pPr>
    <w:rPr>
      <w:rFonts w:asciiTheme="minorHAnsi" w:eastAsiaTheme="minorHAnsi" w:hAnsiTheme="minorHAnsi" w:cstheme="minorBidi"/>
      <w:sz w:val="22"/>
      <w:szCs w:val="22"/>
      <w:lang w:val="en-US" w:eastAsia="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customStyle="1" w:styleId="ISOCLAUSE">
    <w:name w:val="ISO CLAUSE"/>
    <w:qFormat/>
    <w:pPr>
      <w:widowControl w:val="0"/>
      <w:tabs>
        <w:tab w:val="left" w:pos="720"/>
      </w:tabs>
      <w:suppressAutoHyphens/>
      <w:spacing w:before="60" w:after="144"/>
      <w:ind w:left="720" w:hanging="720"/>
    </w:pPr>
    <w:rPr>
      <w:sz w:val="24"/>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A8413A2BBF454AADB9677234F640CE" ma:contentTypeVersion="1" ma:contentTypeDescription="Create a new document." ma:contentTypeScope="" ma:versionID="711f89cdb4ee2fc3410cef9b0fe2e83a">
  <xsd:schema xmlns:xsd="http://www.w3.org/2001/XMLSchema" xmlns:xs="http://www.w3.org/2001/XMLSchema" xmlns:p="http://schemas.microsoft.com/office/2006/metadata/properties" xmlns:ns2="57a95d1e-02df-4041-bb88-255aca7c8ff5" targetNamespace="http://schemas.microsoft.com/office/2006/metadata/properties" ma:root="true" ma:fieldsID="88ab260721e2d6f148a1cfdc854ce9e1" ns2:_="">
    <xsd:import namespace="57a95d1e-02df-4041-bb88-255aca7c8ff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95d1e-02df-4041-bb88-255aca7c8f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57a95d1e-02df-4041-bb88-255aca7c8ff5" xsi:nil="true"/>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56D2EF-43D8-4D35-87A7-4FFA5E009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95d1e-02df-4041-bb88-255aca7c8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C67E7D-30B2-4AFD-83A0-8EB6E4BE1A02}">
  <ds:schemaRefs>
    <ds:schemaRef ds:uri="http://schemas.openxmlformats.org/officeDocument/2006/bibliography"/>
  </ds:schemaRefs>
</ds:datastoreItem>
</file>

<file path=customXml/itemProps3.xml><?xml version="1.0" encoding="utf-8"?>
<ds:datastoreItem xmlns:ds="http://schemas.openxmlformats.org/officeDocument/2006/customXml" ds:itemID="{DE89F12D-C596-4ACF-B2CA-C7F9DC2183FF}">
  <ds:schemaRefs>
    <ds:schemaRef ds:uri="http://schemas.microsoft.com/office/2006/metadata/properties"/>
    <ds:schemaRef ds:uri="http://schemas.microsoft.com/office/infopath/2007/PartnerControls"/>
    <ds:schemaRef ds:uri="57a95d1e-02df-4041-bb88-255aca7c8ff5"/>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1796EC23-B5C1-4343-83B9-FD470C4ECC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Memo</vt:lpstr>
    </vt:vector>
  </TitlesOfParts>
  <Company>LYCEUM OF ALABANG</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Regie C Ellana</dc:creator>
  <cp:lastModifiedBy>Carlo</cp:lastModifiedBy>
  <cp:revision>2</cp:revision>
  <cp:lastPrinted>2018-05-28T10:37:00Z</cp:lastPrinted>
  <dcterms:created xsi:type="dcterms:W3CDTF">2021-04-12T11:42:00Z</dcterms:created>
  <dcterms:modified xsi:type="dcterms:W3CDTF">2021-04-12T11:42:00Z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LYCEUM OF ALABANG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1033-11.2.0.9984</vt:lpwstr>
  </property>
  <property fmtid="{D5CDD505-2E9C-101B-9397-08002B2CF9AE}" pid="10" name="ContentTypeId">
    <vt:lpwstr>0x01010099A8413A2BBF454AADB9677234F640CE</vt:lpwstr>
  </property>
  <property fmtid="{D5CDD505-2E9C-101B-9397-08002B2CF9AE}" pid="11" name="Order">
    <vt:r8>600</vt:r8>
  </property>
  <property fmtid="{D5CDD505-2E9C-101B-9397-08002B2CF9AE}" pid="12" name="xd_Signature">
    <vt:bool>false</vt:bool>
  </property>
  <property fmtid="{D5CDD505-2E9C-101B-9397-08002B2CF9AE}" pid="13" name="xd_ProgID">
    <vt:lpwstr/>
  </property>
  <property fmtid="{D5CDD505-2E9C-101B-9397-08002B2CF9AE}" pid="14" name="_ExtendedDescription">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ies>
</file>